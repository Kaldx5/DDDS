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9145" w14:textId="77777777" w:rsidR="00023333" w:rsidRDefault="00023333" w:rsidP="00A605B1">
      <w:pPr>
        <w:jc w:val="center"/>
        <w:rPr>
          <w:sz w:val="52"/>
          <w:szCs w:val="52"/>
        </w:rPr>
      </w:pPr>
    </w:p>
    <w:p w14:paraId="059116A2" w14:textId="77777777" w:rsidR="00023333" w:rsidRDefault="00023333" w:rsidP="00A605B1">
      <w:pPr>
        <w:jc w:val="center"/>
        <w:rPr>
          <w:sz w:val="52"/>
          <w:szCs w:val="52"/>
        </w:rPr>
      </w:pPr>
    </w:p>
    <w:p w14:paraId="7CAEB0C3" w14:textId="4AFC455D" w:rsidR="00A605B1" w:rsidRPr="00A605B1" w:rsidRDefault="00A605B1" w:rsidP="00023333">
      <w:pPr>
        <w:jc w:val="center"/>
        <w:rPr>
          <w:sz w:val="52"/>
          <w:szCs w:val="52"/>
        </w:rPr>
      </w:pPr>
      <w:r w:rsidRPr="00A605B1">
        <w:rPr>
          <w:sz w:val="52"/>
          <w:szCs w:val="52"/>
        </w:rPr>
        <w:t>Driver Drowsiness Detection System (DDDS)</w:t>
      </w:r>
    </w:p>
    <w:p w14:paraId="00495669" w14:textId="77777777" w:rsidR="00023333" w:rsidRDefault="00023333" w:rsidP="00023333"/>
    <w:p w14:paraId="74D325B5" w14:textId="77777777" w:rsidR="00023333" w:rsidRPr="00023333" w:rsidRDefault="00023333" w:rsidP="00023333"/>
    <w:p w14:paraId="1158CA13" w14:textId="4C72C769" w:rsidR="000B43B0" w:rsidRDefault="00000000" w:rsidP="00A605B1">
      <w:pPr>
        <w:pStyle w:val="Title"/>
        <w:jc w:val="center"/>
      </w:pPr>
      <w:r>
        <w:t>Acceptance Test Report</w:t>
      </w:r>
    </w:p>
    <w:p w14:paraId="20C38C84" w14:textId="77777777" w:rsidR="000B43B0" w:rsidRPr="00023333" w:rsidRDefault="00000000" w:rsidP="00A605B1">
      <w:pPr>
        <w:jc w:val="center"/>
        <w:rPr>
          <w:sz w:val="32"/>
          <w:szCs w:val="32"/>
        </w:rPr>
      </w:pPr>
      <w:r w:rsidRPr="00023333">
        <w:rPr>
          <w:sz w:val="32"/>
          <w:szCs w:val="32"/>
        </w:rPr>
        <w:t>Submission Date: April 14, 2025</w:t>
      </w:r>
    </w:p>
    <w:p w14:paraId="2BE8557F" w14:textId="31E8B531" w:rsidR="00023333" w:rsidRDefault="00023333" w:rsidP="00023333">
      <w:pPr>
        <w:jc w:val="center"/>
        <w:rPr>
          <w:b/>
          <w:bCs/>
          <w:sz w:val="32"/>
          <w:szCs w:val="32"/>
        </w:rPr>
      </w:pPr>
      <w:r w:rsidRPr="00023333">
        <w:rPr>
          <w:b/>
          <w:bCs/>
          <w:sz w:val="32"/>
          <w:szCs w:val="32"/>
        </w:rPr>
        <w:t>Submitted to:</w:t>
      </w:r>
      <w:r w:rsidRPr="00023333">
        <w:rPr>
          <w:b/>
          <w:bCs/>
          <w:sz w:val="32"/>
          <w:szCs w:val="32"/>
        </w:rPr>
        <w:br/>
        <w:t>Prof. Emel Koç</w:t>
      </w:r>
    </w:p>
    <w:p w14:paraId="577BEE3F" w14:textId="7C217DE9" w:rsidR="00A605B1" w:rsidRPr="00023333" w:rsidRDefault="00023333" w:rsidP="00023333">
      <w:pPr>
        <w:jc w:val="center"/>
        <w:rPr>
          <w:sz w:val="32"/>
          <w:szCs w:val="32"/>
        </w:rPr>
      </w:pPr>
      <w:r w:rsidRPr="00023333">
        <w:rPr>
          <w:sz w:val="32"/>
          <w:szCs w:val="32"/>
        </w:rPr>
        <w:br/>
        <w:t>Prepared by:</w:t>
      </w:r>
      <w:r w:rsidRPr="00023333">
        <w:rPr>
          <w:sz w:val="32"/>
          <w:szCs w:val="32"/>
        </w:rPr>
        <w:br/>
        <w:t xml:space="preserve">Khaled </w:t>
      </w:r>
      <w:proofErr w:type="spellStart"/>
      <w:r w:rsidRPr="00023333">
        <w:rPr>
          <w:sz w:val="32"/>
          <w:szCs w:val="32"/>
        </w:rPr>
        <w:t>Alrefai</w:t>
      </w:r>
      <w:proofErr w:type="spellEnd"/>
      <w:r w:rsidRPr="00023333">
        <w:rPr>
          <w:sz w:val="32"/>
          <w:szCs w:val="32"/>
        </w:rPr>
        <w:br/>
        <w:t>Student ID: 220212334</w:t>
      </w:r>
      <w:r w:rsidRPr="00023333">
        <w:rPr>
          <w:sz w:val="32"/>
          <w:szCs w:val="32"/>
        </w:rPr>
        <w:br/>
        <w:t>Department of Computer Engineering</w:t>
      </w:r>
      <w:r w:rsidRPr="00023333">
        <w:rPr>
          <w:sz w:val="32"/>
          <w:szCs w:val="32"/>
        </w:rPr>
        <w:br/>
      </w:r>
    </w:p>
    <w:p w14:paraId="01D71608" w14:textId="77777777" w:rsidR="00A605B1" w:rsidRDefault="00A605B1"/>
    <w:p w14:paraId="2633B7BC" w14:textId="77777777" w:rsidR="00A605B1" w:rsidRDefault="00A605B1"/>
    <w:p w14:paraId="4370C5F5" w14:textId="77777777" w:rsidR="00A605B1" w:rsidRDefault="00A605B1"/>
    <w:p w14:paraId="09D492C3" w14:textId="77777777" w:rsidR="00A605B1" w:rsidRDefault="00A605B1"/>
    <w:p w14:paraId="48798E2F" w14:textId="77777777" w:rsidR="00A605B1" w:rsidRDefault="00A605B1"/>
    <w:p w14:paraId="7BFE3AE2" w14:textId="77777777" w:rsidR="00A605B1" w:rsidRDefault="00A605B1"/>
    <w:sdt>
      <w:sdtPr>
        <w:rPr>
          <w:rFonts w:asciiTheme="minorHAnsi" w:eastAsiaTheme="minorEastAsia" w:hAnsiTheme="minorHAnsi" w:cstheme="minorBidi"/>
          <w:b w:val="0"/>
          <w:bCs w:val="0"/>
          <w:color w:val="auto"/>
          <w:sz w:val="22"/>
          <w:szCs w:val="22"/>
        </w:rPr>
        <w:id w:val="489835691"/>
        <w:docPartObj>
          <w:docPartGallery w:val="Table of Contents"/>
          <w:docPartUnique/>
        </w:docPartObj>
      </w:sdtPr>
      <w:sdtEndPr>
        <w:rPr>
          <w:noProof/>
        </w:rPr>
      </w:sdtEndPr>
      <w:sdtContent>
        <w:p w14:paraId="5DD2BDCE" w14:textId="52F1500F" w:rsidR="00730497" w:rsidRDefault="00730497">
          <w:pPr>
            <w:pStyle w:val="TOCHeading"/>
          </w:pPr>
          <w:r>
            <w:t>Contents</w:t>
          </w:r>
        </w:p>
        <w:p w14:paraId="1A64710C" w14:textId="7353A4D8" w:rsidR="00730497" w:rsidRDefault="00730497">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5564890" w:history="1">
            <w:r w:rsidRPr="0042016E">
              <w:rPr>
                <w:rStyle w:val="Hyperlink"/>
                <w:noProof/>
              </w:rPr>
              <w:t>1. Introduction</w:t>
            </w:r>
            <w:r>
              <w:rPr>
                <w:noProof/>
                <w:webHidden/>
              </w:rPr>
              <w:tab/>
            </w:r>
            <w:r>
              <w:rPr>
                <w:noProof/>
                <w:webHidden/>
              </w:rPr>
              <w:fldChar w:fldCharType="begin"/>
            </w:r>
            <w:r>
              <w:rPr>
                <w:noProof/>
                <w:webHidden/>
              </w:rPr>
              <w:instrText xml:space="preserve"> PAGEREF _Toc195564890 \h </w:instrText>
            </w:r>
            <w:r>
              <w:rPr>
                <w:noProof/>
                <w:webHidden/>
              </w:rPr>
            </w:r>
            <w:r>
              <w:rPr>
                <w:noProof/>
                <w:webHidden/>
              </w:rPr>
              <w:fldChar w:fldCharType="separate"/>
            </w:r>
            <w:r w:rsidR="006C4A67">
              <w:rPr>
                <w:noProof/>
                <w:webHidden/>
              </w:rPr>
              <w:t>3</w:t>
            </w:r>
            <w:r>
              <w:rPr>
                <w:noProof/>
                <w:webHidden/>
              </w:rPr>
              <w:fldChar w:fldCharType="end"/>
            </w:r>
          </w:hyperlink>
        </w:p>
        <w:p w14:paraId="1A518D36" w14:textId="6AAA0512" w:rsidR="00730497" w:rsidRDefault="00730497">
          <w:pPr>
            <w:pStyle w:val="TOC2"/>
            <w:tabs>
              <w:tab w:val="right" w:leader="dot" w:pos="8630"/>
            </w:tabs>
            <w:rPr>
              <w:noProof/>
              <w:kern w:val="2"/>
              <w:sz w:val="24"/>
              <w:szCs w:val="24"/>
              <w14:ligatures w14:val="standardContextual"/>
            </w:rPr>
          </w:pPr>
          <w:hyperlink w:anchor="_Toc195564891" w:history="1">
            <w:r w:rsidRPr="0042016E">
              <w:rPr>
                <w:rStyle w:val="Hyperlink"/>
                <w:noProof/>
              </w:rPr>
              <w:t>1.1 Purpose of this document</w:t>
            </w:r>
            <w:r>
              <w:rPr>
                <w:noProof/>
                <w:webHidden/>
              </w:rPr>
              <w:tab/>
            </w:r>
            <w:r>
              <w:rPr>
                <w:noProof/>
                <w:webHidden/>
              </w:rPr>
              <w:fldChar w:fldCharType="begin"/>
            </w:r>
            <w:r>
              <w:rPr>
                <w:noProof/>
                <w:webHidden/>
              </w:rPr>
              <w:instrText xml:space="preserve"> PAGEREF _Toc195564891 \h </w:instrText>
            </w:r>
            <w:r>
              <w:rPr>
                <w:noProof/>
                <w:webHidden/>
              </w:rPr>
            </w:r>
            <w:r>
              <w:rPr>
                <w:noProof/>
                <w:webHidden/>
              </w:rPr>
              <w:fldChar w:fldCharType="separate"/>
            </w:r>
            <w:r w:rsidR="006C4A67">
              <w:rPr>
                <w:noProof/>
                <w:webHidden/>
              </w:rPr>
              <w:t>3</w:t>
            </w:r>
            <w:r>
              <w:rPr>
                <w:noProof/>
                <w:webHidden/>
              </w:rPr>
              <w:fldChar w:fldCharType="end"/>
            </w:r>
          </w:hyperlink>
        </w:p>
        <w:p w14:paraId="45A31EC4" w14:textId="431371BB" w:rsidR="00730497" w:rsidRDefault="00730497">
          <w:pPr>
            <w:pStyle w:val="TOC2"/>
            <w:tabs>
              <w:tab w:val="right" w:leader="dot" w:pos="8630"/>
            </w:tabs>
            <w:rPr>
              <w:noProof/>
              <w:kern w:val="2"/>
              <w:sz w:val="24"/>
              <w:szCs w:val="24"/>
              <w14:ligatures w14:val="standardContextual"/>
            </w:rPr>
          </w:pPr>
          <w:hyperlink w:anchor="_Toc195564892" w:history="1">
            <w:r w:rsidRPr="0042016E">
              <w:rPr>
                <w:rStyle w:val="Hyperlink"/>
                <w:noProof/>
              </w:rPr>
              <w:t>1.2 Scope of the development project</w:t>
            </w:r>
            <w:r>
              <w:rPr>
                <w:noProof/>
                <w:webHidden/>
              </w:rPr>
              <w:tab/>
            </w:r>
            <w:r>
              <w:rPr>
                <w:noProof/>
                <w:webHidden/>
              </w:rPr>
              <w:fldChar w:fldCharType="begin"/>
            </w:r>
            <w:r>
              <w:rPr>
                <w:noProof/>
                <w:webHidden/>
              </w:rPr>
              <w:instrText xml:space="preserve"> PAGEREF _Toc195564892 \h </w:instrText>
            </w:r>
            <w:r>
              <w:rPr>
                <w:noProof/>
                <w:webHidden/>
              </w:rPr>
            </w:r>
            <w:r>
              <w:rPr>
                <w:noProof/>
                <w:webHidden/>
              </w:rPr>
              <w:fldChar w:fldCharType="separate"/>
            </w:r>
            <w:r w:rsidR="006C4A67">
              <w:rPr>
                <w:noProof/>
                <w:webHidden/>
              </w:rPr>
              <w:t>3</w:t>
            </w:r>
            <w:r>
              <w:rPr>
                <w:noProof/>
                <w:webHidden/>
              </w:rPr>
              <w:fldChar w:fldCharType="end"/>
            </w:r>
          </w:hyperlink>
        </w:p>
        <w:p w14:paraId="1DE0305A" w14:textId="5F94652B" w:rsidR="00730497" w:rsidRDefault="00730497">
          <w:pPr>
            <w:pStyle w:val="TOC2"/>
            <w:tabs>
              <w:tab w:val="right" w:leader="dot" w:pos="8630"/>
            </w:tabs>
            <w:rPr>
              <w:noProof/>
              <w:kern w:val="2"/>
              <w:sz w:val="24"/>
              <w:szCs w:val="24"/>
              <w14:ligatures w14:val="standardContextual"/>
            </w:rPr>
          </w:pPr>
          <w:hyperlink w:anchor="_Toc195564893" w:history="1">
            <w:r w:rsidRPr="0042016E">
              <w:rPr>
                <w:rStyle w:val="Hyperlink"/>
                <w:noProof/>
              </w:rPr>
              <w:t>1.3 Summary of results</w:t>
            </w:r>
            <w:r>
              <w:rPr>
                <w:noProof/>
                <w:webHidden/>
              </w:rPr>
              <w:tab/>
            </w:r>
            <w:r>
              <w:rPr>
                <w:noProof/>
                <w:webHidden/>
              </w:rPr>
              <w:fldChar w:fldCharType="begin"/>
            </w:r>
            <w:r>
              <w:rPr>
                <w:noProof/>
                <w:webHidden/>
              </w:rPr>
              <w:instrText xml:space="preserve"> PAGEREF _Toc195564893 \h </w:instrText>
            </w:r>
            <w:r>
              <w:rPr>
                <w:noProof/>
                <w:webHidden/>
              </w:rPr>
            </w:r>
            <w:r>
              <w:rPr>
                <w:noProof/>
                <w:webHidden/>
              </w:rPr>
              <w:fldChar w:fldCharType="separate"/>
            </w:r>
            <w:r w:rsidR="006C4A67">
              <w:rPr>
                <w:noProof/>
                <w:webHidden/>
              </w:rPr>
              <w:t>3</w:t>
            </w:r>
            <w:r>
              <w:rPr>
                <w:noProof/>
                <w:webHidden/>
              </w:rPr>
              <w:fldChar w:fldCharType="end"/>
            </w:r>
          </w:hyperlink>
        </w:p>
        <w:p w14:paraId="3CABBCCB" w14:textId="436E0B81" w:rsidR="00730497" w:rsidRDefault="00730497">
          <w:pPr>
            <w:pStyle w:val="TOC2"/>
            <w:tabs>
              <w:tab w:val="right" w:leader="dot" w:pos="8630"/>
            </w:tabs>
            <w:rPr>
              <w:noProof/>
              <w:kern w:val="2"/>
              <w:sz w:val="24"/>
              <w:szCs w:val="24"/>
              <w14:ligatures w14:val="standardContextual"/>
            </w:rPr>
          </w:pPr>
          <w:hyperlink w:anchor="_Toc195564894" w:history="1">
            <w:r w:rsidRPr="0042016E">
              <w:rPr>
                <w:rStyle w:val="Hyperlink"/>
                <w:noProof/>
              </w:rPr>
              <w:t>1.4 Definitions, Acronyms and Abbreviations</w:t>
            </w:r>
            <w:r>
              <w:rPr>
                <w:noProof/>
                <w:webHidden/>
              </w:rPr>
              <w:tab/>
            </w:r>
            <w:r>
              <w:rPr>
                <w:noProof/>
                <w:webHidden/>
              </w:rPr>
              <w:fldChar w:fldCharType="begin"/>
            </w:r>
            <w:r>
              <w:rPr>
                <w:noProof/>
                <w:webHidden/>
              </w:rPr>
              <w:instrText xml:space="preserve"> PAGEREF _Toc195564894 \h </w:instrText>
            </w:r>
            <w:r>
              <w:rPr>
                <w:noProof/>
                <w:webHidden/>
              </w:rPr>
            </w:r>
            <w:r>
              <w:rPr>
                <w:noProof/>
                <w:webHidden/>
              </w:rPr>
              <w:fldChar w:fldCharType="separate"/>
            </w:r>
            <w:r w:rsidR="006C4A67">
              <w:rPr>
                <w:noProof/>
                <w:webHidden/>
              </w:rPr>
              <w:t>4</w:t>
            </w:r>
            <w:r>
              <w:rPr>
                <w:noProof/>
                <w:webHidden/>
              </w:rPr>
              <w:fldChar w:fldCharType="end"/>
            </w:r>
          </w:hyperlink>
        </w:p>
        <w:p w14:paraId="23769841" w14:textId="21EFDB87" w:rsidR="00730497" w:rsidRDefault="00730497">
          <w:pPr>
            <w:pStyle w:val="TOC1"/>
            <w:tabs>
              <w:tab w:val="right" w:leader="dot" w:pos="8630"/>
            </w:tabs>
            <w:rPr>
              <w:noProof/>
              <w:kern w:val="2"/>
              <w:sz w:val="24"/>
              <w:szCs w:val="24"/>
              <w14:ligatures w14:val="standardContextual"/>
            </w:rPr>
          </w:pPr>
          <w:hyperlink w:anchor="_Toc195564895" w:history="1">
            <w:r w:rsidRPr="0042016E">
              <w:rPr>
                <w:rStyle w:val="Hyperlink"/>
                <w:noProof/>
              </w:rPr>
              <w:t>2. Performed Tests and Results</w:t>
            </w:r>
            <w:r>
              <w:rPr>
                <w:noProof/>
                <w:webHidden/>
              </w:rPr>
              <w:tab/>
            </w:r>
            <w:r>
              <w:rPr>
                <w:noProof/>
                <w:webHidden/>
              </w:rPr>
              <w:fldChar w:fldCharType="begin"/>
            </w:r>
            <w:r>
              <w:rPr>
                <w:noProof/>
                <w:webHidden/>
              </w:rPr>
              <w:instrText xml:space="preserve"> PAGEREF _Toc195564895 \h </w:instrText>
            </w:r>
            <w:r>
              <w:rPr>
                <w:noProof/>
                <w:webHidden/>
              </w:rPr>
            </w:r>
            <w:r>
              <w:rPr>
                <w:noProof/>
                <w:webHidden/>
              </w:rPr>
              <w:fldChar w:fldCharType="separate"/>
            </w:r>
            <w:r w:rsidR="006C4A67">
              <w:rPr>
                <w:noProof/>
                <w:webHidden/>
              </w:rPr>
              <w:t>4</w:t>
            </w:r>
            <w:r>
              <w:rPr>
                <w:noProof/>
                <w:webHidden/>
              </w:rPr>
              <w:fldChar w:fldCharType="end"/>
            </w:r>
          </w:hyperlink>
        </w:p>
        <w:p w14:paraId="17BBCDA8" w14:textId="7D976D7F" w:rsidR="00730497" w:rsidRDefault="00730497">
          <w:pPr>
            <w:pStyle w:val="TOC2"/>
            <w:tabs>
              <w:tab w:val="right" w:leader="dot" w:pos="8630"/>
            </w:tabs>
            <w:rPr>
              <w:noProof/>
              <w:kern w:val="2"/>
              <w:sz w:val="24"/>
              <w:szCs w:val="24"/>
              <w14:ligatures w14:val="standardContextual"/>
            </w:rPr>
          </w:pPr>
          <w:hyperlink w:anchor="_Toc195564896" w:history="1">
            <w:r w:rsidRPr="0042016E">
              <w:rPr>
                <w:rStyle w:val="Hyperlink"/>
                <w:noProof/>
              </w:rPr>
              <w:t>2.1 Capture Stage</w:t>
            </w:r>
            <w:r>
              <w:rPr>
                <w:noProof/>
                <w:webHidden/>
              </w:rPr>
              <w:tab/>
            </w:r>
            <w:r>
              <w:rPr>
                <w:noProof/>
                <w:webHidden/>
              </w:rPr>
              <w:fldChar w:fldCharType="begin"/>
            </w:r>
            <w:r>
              <w:rPr>
                <w:noProof/>
                <w:webHidden/>
              </w:rPr>
              <w:instrText xml:space="preserve"> PAGEREF _Toc195564896 \h </w:instrText>
            </w:r>
            <w:r>
              <w:rPr>
                <w:noProof/>
                <w:webHidden/>
              </w:rPr>
            </w:r>
            <w:r>
              <w:rPr>
                <w:noProof/>
                <w:webHidden/>
              </w:rPr>
              <w:fldChar w:fldCharType="separate"/>
            </w:r>
            <w:r w:rsidR="006C4A67">
              <w:rPr>
                <w:noProof/>
                <w:webHidden/>
              </w:rPr>
              <w:t>4</w:t>
            </w:r>
            <w:r>
              <w:rPr>
                <w:noProof/>
                <w:webHidden/>
              </w:rPr>
              <w:fldChar w:fldCharType="end"/>
            </w:r>
          </w:hyperlink>
        </w:p>
        <w:p w14:paraId="1ACD69EB" w14:textId="6ED7B48B" w:rsidR="00730497" w:rsidRDefault="00730497">
          <w:pPr>
            <w:pStyle w:val="TOC2"/>
            <w:tabs>
              <w:tab w:val="right" w:leader="dot" w:pos="8630"/>
            </w:tabs>
            <w:rPr>
              <w:noProof/>
              <w:kern w:val="2"/>
              <w:sz w:val="24"/>
              <w:szCs w:val="24"/>
              <w14:ligatures w14:val="standardContextual"/>
            </w:rPr>
          </w:pPr>
          <w:hyperlink w:anchor="_Toc195564897" w:history="1">
            <w:r w:rsidRPr="0042016E">
              <w:rPr>
                <w:rStyle w:val="Hyperlink"/>
                <w:noProof/>
              </w:rPr>
              <w:t>2.2 Processing Stage</w:t>
            </w:r>
            <w:r>
              <w:rPr>
                <w:noProof/>
                <w:webHidden/>
              </w:rPr>
              <w:tab/>
            </w:r>
            <w:r>
              <w:rPr>
                <w:noProof/>
                <w:webHidden/>
              </w:rPr>
              <w:fldChar w:fldCharType="begin"/>
            </w:r>
            <w:r>
              <w:rPr>
                <w:noProof/>
                <w:webHidden/>
              </w:rPr>
              <w:instrText xml:space="preserve"> PAGEREF _Toc195564897 \h </w:instrText>
            </w:r>
            <w:r>
              <w:rPr>
                <w:noProof/>
                <w:webHidden/>
              </w:rPr>
            </w:r>
            <w:r>
              <w:rPr>
                <w:noProof/>
                <w:webHidden/>
              </w:rPr>
              <w:fldChar w:fldCharType="separate"/>
            </w:r>
            <w:r w:rsidR="006C4A67">
              <w:rPr>
                <w:noProof/>
                <w:webHidden/>
              </w:rPr>
              <w:t>5</w:t>
            </w:r>
            <w:r>
              <w:rPr>
                <w:noProof/>
                <w:webHidden/>
              </w:rPr>
              <w:fldChar w:fldCharType="end"/>
            </w:r>
          </w:hyperlink>
        </w:p>
        <w:p w14:paraId="55652593" w14:textId="0CCB77FE" w:rsidR="00730497" w:rsidRDefault="00730497">
          <w:pPr>
            <w:pStyle w:val="TOC2"/>
            <w:tabs>
              <w:tab w:val="right" w:leader="dot" w:pos="8630"/>
            </w:tabs>
            <w:rPr>
              <w:noProof/>
              <w:kern w:val="2"/>
              <w:sz w:val="24"/>
              <w:szCs w:val="24"/>
              <w14:ligatures w14:val="standardContextual"/>
            </w:rPr>
          </w:pPr>
          <w:hyperlink w:anchor="_Toc195564898" w:history="1">
            <w:r w:rsidRPr="0042016E">
              <w:rPr>
                <w:rStyle w:val="Hyperlink"/>
                <w:noProof/>
              </w:rPr>
              <w:t>2.3 Alarming Stage</w:t>
            </w:r>
            <w:r>
              <w:rPr>
                <w:noProof/>
                <w:webHidden/>
              </w:rPr>
              <w:tab/>
            </w:r>
            <w:r>
              <w:rPr>
                <w:noProof/>
                <w:webHidden/>
              </w:rPr>
              <w:fldChar w:fldCharType="begin"/>
            </w:r>
            <w:r>
              <w:rPr>
                <w:noProof/>
                <w:webHidden/>
              </w:rPr>
              <w:instrText xml:space="preserve"> PAGEREF _Toc195564898 \h </w:instrText>
            </w:r>
            <w:r>
              <w:rPr>
                <w:noProof/>
                <w:webHidden/>
              </w:rPr>
            </w:r>
            <w:r>
              <w:rPr>
                <w:noProof/>
                <w:webHidden/>
              </w:rPr>
              <w:fldChar w:fldCharType="separate"/>
            </w:r>
            <w:r w:rsidR="006C4A67">
              <w:rPr>
                <w:noProof/>
                <w:webHidden/>
              </w:rPr>
              <w:t>5</w:t>
            </w:r>
            <w:r>
              <w:rPr>
                <w:noProof/>
                <w:webHidden/>
              </w:rPr>
              <w:fldChar w:fldCharType="end"/>
            </w:r>
          </w:hyperlink>
        </w:p>
        <w:p w14:paraId="245F6400" w14:textId="0F2B1451" w:rsidR="00730497" w:rsidRDefault="00730497">
          <w:pPr>
            <w:pStyle w:val="TOC2"/>
            <w:tabs>
              <w:tab w:val="right" w:leader="dot" w:pos="8630"/>
            </w:tabs>
            <w:rPr>
              <w:noProof/>
              <w:kern w:val="2"/>
              <w:sz w:val="24"/>
              <w:szCs w:val="24"/>
              <w14:ligatures w14:val="standardContextual"/>
            </w:rPr>
          </w:pPr>
          <w:hyperlink w:anchor="_Toc195564899" w:history="1">
            <w:r w:rsidRPr="0042016E">
              <w:rPr>
                <w:rStyle w:val="Hyperlink"/>
                <w:noProof/>
              </w:rPr>
              <w:t>2.4 System-Level Tests</w:t>
            </w:r>
            <w:r>
              <w:rPr>
                <w:noProof/>
                <w:webHidden/>
              </w:rPr>
              <w:tab/>
            </w:r>
            <w:r>
              <w:rPr>
                <w:noProof/>
                <w:webHidden/>
              </w:rPr>
              <w:fldChar w:fldCharType="begin"/>
            </w:r>
            <w:r>
              <w:rPr>
                <w:noProof/>
                <w:webHidden/>
              </w:rPr>
              <w:instrText xml:space="preserve"> PAGEREF _Toc195564899 \h </w:instrText>
            </w:r>
            <w:r>
              <w:rPr>
                <w:noProof/>
                <w:webHidden/>
              </w:rPr>
            </w:r>
            <w:r>
              <w:rPr>
                <w:noProof/>
                <w:webHidden/>
              </w:rPr>
              <w:fldChar w:fldCharType="separate"/>
            </w:r>
            <w:r w:rsidR="006C4A67">
              <w:rPr>
                <w:noProof/>
                <w:webHidden/>
              </w:rPr>
              <w:t>5</w:t>
            </w:r>
            <w:r>
              <w:rPr>
                <w:noProof/>
                <w:webHidden/>
              </w:rPr>
              <w:fldChar w:fldCharType="end"/>
            </w:r>
          </w:hyperlink>
        </w:p>
        <w:p w14:paraId="7A8C278B" w14:textId="4595A155" w:rsidR="00730497" w:rsidRDefault="00730497">
          <w:pPr>
            <w:pStyle w:val="TOC1"/>
            <w:tabs>
              <w:tab w:val="right" w:leader="dot" w:pos="8630"/>
            </w:tabs>
            <w:rPr>
              <w:noProof/>
              <w:kern w:val="2"/>
              <w:sz w:val="24"/>
              <w:szCs w:val="24"/>
              <w14:ligatures w14:val="standardContextual"/>
            </w:rPr>
          </w:pPr>
          <w:hyperlink w:anchor="_Toc195564900" w:history="1">
            <w:r w:rsidRPr="0042016E">
              <w:rPr>
                <w:rStyle w:val="Hyperlink"/>
                <w:noProof/>
              </w:rPr>
              <w:t>3. Conclusion</w:t>
            </w:r>
            <w:r>
              <w:rPr>
                <w:noProof/>
                <w:webHidden/>
              </w:rPr>
              <w:tab/>
            </w:r>
            <w:r>
              <w:rPr>
                <w:noProof/>
                <w:webHidden/>
              </w:rPr>
              <w:fldChar w:fldCharType="begin"/>
            </w:r>
            <w:r>
              <w:rPr>
                <w:noProof/>
                <w:webHidden/>
              </w:rPr>
              <w:instrText xml:space="preserve"> PAGEREF _Toc195564900 \h </w:instrText>
            </w:r>
            <w:r>
              <w:rPr>
                <w:noProof/>
                <w:webHidden/>
              </w:rPr>
            </w:r>
            <w:r>
              <w:rPr>
                <w:noProof/>
                <w:webHidden/>
              </w:rPr>
              <w:fldChar w:fldCharType="separate"/>
            </w:r>
            <w:r w:rsidR="006C4A67">
              <w:rPr>
                <w:noProof/>
                <w:webHidden/>
              </w:rPr>
              <w:t>6</w:t>
            </w:r>
            <w:r>
              <w:rPr>
                <w:noProof/>
                <w:webHidden/>
              </w:rPr>
              <w:fldChar w:fldCharType="end"/>
            </w:r>
          </w:hyperlink>
        </w:p>
        <w:p w14:paraId="6DD5EDA3" w14:textId="77C2F184" w:rsidR="00730497" w:rsidRDefault="00730497">
          <w:pPr>
            <w:pStyle w:val="TOC2"/>
            <w:tabs>
              <w:tab w:val="right" w:leader="dot" w:pos="8630"/>
            </w:tabs>
            <w:rPr>
              <w:noProof/>
              <w:kern w:val="2"/>
              <w:sz w:val="24"/>
              <w:szCs w:val="24"/>
              <w14:ligatures w14:val="standardContextual"/>
            </w:rPr>
          </w:pPr>
          <w:hyperlink w:anchor="_Toc195564901" w:history="1">
            <w:r w:rsidRPr="0042016E">
              <w:rPr>
                <w:rStyle w:val="Hyperlink"/>
                <w:noProof/>
              </w:rPr>
              <w:t>3.1 Acceptance Criteria</w:t>
            </w:r>
            <w:r>
              <w:rPr>
                <w:noProof/>
                <w:webHidden/>
              </w:rPr>
              <w:tab/>
            </w:r>
            <w:r>
              <w:rPr>
                <w:noProof/>
                <w:webHidden/>
              </w:rPr>
              <w:fldChar w:fldCharType="begin"/>
            </w:r>
            <w:r>
              <w:rPr>
                <w:noProof/>
                <w:webHidden/>
              </w:rPr>
              <w:instrText xml:space="preserve"> PAGEREF _Toc195564901 \h </w:instrText>
            </w:r>
            <w:r>
              <w:rPr>
                <w:noProof/>
                <w:webHidden/>
              </w:rPr>
            </w:r>
            <w:r>
              <w:rPr>
                <w:noProof/>
                <w:webHidden/>
              </w:rPr>
              <w:fldChar w:fldCharType="separate"/>
            </w:r>
            <w:r w:rsidR="006C4A67">
              <w:rPr>
                <w:noProof/>
                <w:webHidden/>
              </w:rPr>
              <w:t>6</w:t>
            </w:r>
            <w:r>
              <w:rPr>
                <w:noProof/>
                <w:webHidden/>
              </w:rPr>
              <w:fldChar w:fldCharType="end"/>
            </w:r>
          </w:hyperlink>
        </w:p>
        <w:p w14:paraId="430A8704" w14:textId="17E1031C" w:rsidR="00730497" w:rsidRDefault="00730497">
          <w:pPr>
            <w:pStyle w:val="TOC2"/>
            <w:tabs>
              <w:tab w:val="right" w:leader="dot" w:pos="8630"/>
            </w:tabs>
            <w:rPr>
              <w:noProof/>
              <w:kern w:val="2"/>
              <w:sz w:val="24"/>
              <w:szCs w:val="24"/>
              <w14:ligatures w14:val="standardContextual"/>
            </w:rPr>
          </w:pPr>
          <w:hyperlink w:anchor="_Toc195564902" w:history="1">
            <w:r w:rsidRPr="0042016E">
              <w:rPr>
                <w:rStyle w:val="Hyperlink"/>
                <w:noProof/>
              </w:rPr>
              <w:t>3.2 Acceptance Results</w:t>
            </w:r>
            <w:r>
              <w:rPr>
                <w:noProof/>
                <w:webHidden/>
              </w:rPr>
              <w:tab/>
            </w:r>
            <w:r>
              <w:rPr>
                <w:noProof/>
                <w:webHidden/>
              </w:rPr>
              <w:fldChar w:fldCharType="begin"/>
            </w:r>
            <w:r>
              <w:rPr>
                <w:noProof/>
                <w:webHidden/>
              </w:rPr>
              <w:instrText xml:space="preserve"> PAGEREF _Toc195564902 \h </w:instrText>
            </w:r>
            <w:r>
              <w:rPr>
                <w:noProof/>
                <w:webHidden/>
              </w:rPr>
            </w:r>
            <w:r>
              <w:rPr>
                <w:noProof/>
                <w:webHidden/>
              </w:rPr>
              <w:fldChar w:fldCharType="separate"/>
            </w:r>
            <w:r w:rsidR="006C4A67">
              <w:rPr>
                <w:noProof/>
                <w:webHidden/>
              </w:rPr>
              <w:t>6</w:t>
            </w:r>
            <w:r>
              <w:rPr>
                <w:noProof/>
                <w:webHidden/>
              </w:rPr>
              <w:fldChar w:fldCharType="end"/>
            </w:r>
          </w:hyperlink>
        </w:p>
        <w:p w14:paraId="05EA8796" w14:textId="0FC44B7C" w:rsidR="00730497" w:rsidRDefault="00730497">
          <w:pPr>
            <w:pStyle w:val="TOC2"/>
            <w:tabs>
              <w:tab w:val="right" w:leader="dot" w:pos="8630"/>
            </w:tabs>
            <w:rPr>
              <w:noProof/>
              <w:kern w:val="2"/>
              <w:sz w:val="24"/>
              <w:szCs w:val="24"/>
              <w14:ligatures w14:val="standardContextual"/>
            </w:rPr>
          </w:pPr>
          <w:hyperlink w:anchor="_Toc195564903" w:history="1">
            <w:r w:rsidRPr="0042016E">
              <w:rPr>
                <w:rStyle w:val="Hyperlink"/>
                <w:noProof/>
              </w:rPr>
              <w:t>3.3 Success Performance</w:t>
            </w:r>
            <w:r>
              <w:rPr>
                <w:noProof/>
                <w:webHidden/>
              </w:rPr>
              <w:tab/>
            </w:r>
            <w:r>
              <w:rPr>
                <w:noProof/>
                <w:webHidden/>
              </w:rPr>
              <w:fldChar w:fldCharType="begin"/>
            </w:r>
            <w:r>
              <w:rPr>
                <w:noProof/>
                <w:webHidden/>
              </w:rPr>
              <w:instrText xml:space="preserve"> PAGEREF _Toc195564903 \h </w:instrText>
            </w:r>
            <w:r>
              <w:rPr>
                <w:noProof/>
                <w:webHidden/>
              </w:rPr>
            </w:r>
            <w:r>
              <w:rPr>
                <w:noProof/>
                <w:webHidden/>
              </w:rPr>
              <w:fldChar w:fldCharType="separate"/>
            </w:r>
            <w:r w:rsidR="006C4A67">
              <w:rPr>
                <w:noProof/>
                <w:webHidden/>
              </w:rPr>
              <w:t>6</w:t>
            </w:r>
            <w:r>
              <w:rPr>
                <w:noProof/>
                <w:webHidden/>
              </w:rPr>
              <w:fldChar w:fldCharType="end"/>
            </w:r>
          </w:hyperlink>
        </w:p>
        <w:p w14:paraId="116044E2" w14:textId="5F46A7D6" w:rsidR="00730497" w:rsidRDefault="00730497">
          <w:pPr>
            <w:pStyle w:val="TOC1"/>
            <w:tabs>
              <w:tab w:val="right" w:leader="dot" w:pos="8630"/>
            </w:tabs>
            <w:rPr>
              <w:noProof/>
              <w:kern w:val="2"/>
              <w:sz w:val="24"/>
              <w:szCs w:val="24"/>
              <w14:ligatures w14:val="standardContextual"/>
            </w:rPr>
          </w:pPr>
          <w:hyperlink w:anchor="_Toc195564904" w:history="1">
            <w:r w:rsidRPr="0042016E">
              <w:rPr>
                <w:rStyle w:val="Hyperlink"/>
                <w:noProof/>
              </w:rPr>
              <w:t>4. References</w:t>
            </w:r>
            <w:r>
              <w:rPr>
                <w:noProof/>
                <w:webHidden/>
              </w:rPr>
              <w:tab/>
            </w:r>
            <w:r>
              <w:rPr>
                <w:noProof/>
                <w:webHidden/>
              </w:rPr>
              <w:fldChar w:fldCharType="begin"/>
            </w:r>
            <w:r>
              <w:rPr>
                <w:noProof/>
                <w:webHidden/>
              </w:rPr>
              <w:instrText xml:space="preserve"> PAGEREF _Toc195564904 \h </w:instrText>
            </w:r>
            <w:r>
              <w:rPr>
                <w:noProof/>
                <w:webHidden/>
              </w:rPr>
            </w:r>
            <w:r>
              <w:rPr>
                <w:noProof/>
                <w:webHidden/>
              </w:rPr>
              <w:fldChar w:fldCharType="separate"/>
            </w:r>
            <w:r w:rsidR="006C4A67">
              <w:rPr>
                <w:noProof/>
                <w:webHidden/>
              </w:rPr>
              <w:t>6</w:t>
            </w:r>
            <w:r>
              <w:rPr>
                <w:noProof/>
                <w:webHidden/>
              </w:rPr>
              <w:fldChar w:fldCharType="end"/>
            </w:r>
          </w:hyperlink>
        </w:p>
        <w:p w14:paraId="78C87FA5" w14:textId="4AE51F5F" w:rsidR="00730497" w:rsidRDefault="00730497">
          <w:r>
            <w:rPr>
              <w:b/>
              <w:bCs/>
              <w:noProof/>
            </w:rPr>
            <w:fldChar w:fldCharType="end"/>
          </w:r>
        </w:p>
      </w:sdtContent>
    </w:sdt>
    <w:p w14:paraId="6E226931" w14:textId="7D966477" w:rsidR="00023333" w:rsidRDefault="00023333"/>
    <w:p w14:paraId="425B2841" w14:textId="77777777" w:rsidR="00A605B1" w:rsidRDefault="00A605B1"/>
    <w:p w14:paraId="0AE0166E" w14:textId="77777777" w:rsidR="00A605B1" w:rsidRDefault="00A605B1"/>
    <w:p w14:paraId="2BF5697A" w14:textId="77777777" w:rsidR="00A605B1" w:rsidRDefault="00A605B1"/>
    <w:p w14:paraId="19F10C1E" w14:textId="77777777" w:rsidR="00A605B1" w:rsidRDefault="00A605B1"/>
    <w:p w14:paraId="47CAA031" w14:textId="77777777" w:rsidR="00A605B1" w:rsidRDefault="00A605B1"/>
    <w:p w14:paraId="76ED8835" w14:textId="77777777" w:rsidR="00023333" w:rsidRDefault="00023333"/>
    <w:p w14:paraId="41CCA1AB" w14:textId="77777777" w:rsidR="00023333" w:rsidRDefault="00023333"/>
    <w:p w14:paraId="0BAB95E5" w14:textId="77777777" w:rsidR="00023333" w:rsidRDefault="00023333"/>
    <w:p w14:paraId="762A52B2" w14:textId="77777777" w:rsidR="00023333" w:rsidRDefault="00023333"/>
    <w:p w14:paraId="110C0727" w14:textId="77777777" w:rsidR="00023333" w:rsidRDefault="00023333"/>
    <w:p w14:paraId="2FC7169B" w14:textId="77777777" w:rsidR="00023333" w:rsidRDefault="00023333"/>
    <w:p w14:paraId="4E1AFC72" w14:textId="77777777" w:rsidR="00A605B1" w:rsidRDefault="00A605B1"/>
    <w:p w14:paraId="55FF5263" w14:textId="77777777" w:rsidR="000B43B0" w:rsidRPr="00626F68" w:rsidRDefault="00000000" w:rsidP="00023333">
      <w:pPr>
        <w:pStyle w:val="Heading1"/>
        <w:rPr>
          <w:sz w:val="32"/>
          <w:szCs w:val="32"/>
        </w:rPr>
      </w:pPr>
      <w:bookmarkStart w:id="0" w:name="_Toc195563174"/>
      <w:bookmarkStart w:id="1" w:name="_Toc195564890"/>
      <w:r w:rsidRPr="00626F68">
        <w:rPr>
          <w:sz w:val="32"/>
          <w:szCs w:val="32"/>
        </w:rPr>
        <w:t>1. Introduction</w:t>
      </w:r>
      <w:bookmarkEnd w:id="0"/>
      <w:bookmarkEnd w:id="1"/>
    </w:p>
    <w:p w14:paraId="3F088D6F" w14:textId="77777777" w:rsidR="000B43B0" w:rsidRPr="00626F68" w:rsidRDefault="00000000" w:rsidP="00023333">
      <w:pPr>
        <w:pStyle w:val="Heading2"/>
        <w:rPr>
          <w:sz w:val="28"/>
          <w:szCs w:val="28"/>
        </w:rPr>
      </w:pPr>
      <w:bookmarkStart w:id="2" w:name="_Toc195563175"/>
      <w:bookmarkStart w:id="3" w:name="_Toc195564891"/>
      <w:r w:rsidRPr="00626F68">
        <w:rPr>
          <w:sz w:val="28"/>
          <w:szCs w:val="28"/>
        </w:rPr>
        <w:t>1.1 Purpose of this document</w:t>
      </w:r>
      <w:bookmarkEnd w:id="2"/>
      <w:bookmarkEnd w:id="3"/>
    </w:p>
    <w:p w14:paraId="35B62B83" w14:textId="77777777" w:rsidR="00023333" w:rsidRDefault="00023333" w:rsidP="00023333">
      <w:pPr>
        <w:rPr>
          <w:sz w:val="24"/>
          <w:szCs w:val="24"/>
        </w:rPr>
      </w:pPr>
      <w:bookmarkStart w:id="4" w:name="_Toc195563176"/>
      <w:r w:rsidRPr="00626F68">
        <w:rPr>
          <w:sz w:val="24"/>
          <w:szCs w:val="24"/>
        </w:rPr>
        <w:t>The purpose of this Acceptance Test Report is to document the outcomes of test cases executed on the Driver Drowsiness Detection System (DDDS). These tests verify the implementation’s alignment with the functional and non-functional requirements specified in the Software Requirements Specification (SRS) and Software Design Document (SDD). It further serves to demonstrate the progress made through simulation and partial hardware integration.</w:t>
      </w:r>
    </w:p>
    <w:p w14:paraId="25B8745F" w14:textId="77777777" w:rsidR="00626F68" w:rsidRPr="00626F68" w:rsidRDefault="00626F68" w:rsidP="00023333">
      <w:pPr>
        <w:rPr>
          <w:sz w:val="24"/>
          <w:szCs w:val="24"/>
        </w:rPr>
      </w:pPr>
    </w:p>
    <w:p w14:paraId="582BA4F8" w14:textId="77777777" w:rsidR="000B43B0" w:rsidRPr="00626F68" w:rsidRDefault="00000000" w:rsidP="00023333">
      <w:pPr>
        <w:pStyle w:val="Heading2"/>
        <w:rPr>
          <w:sz w:val="28"/>
          <w:szCs w:val="28"/>
        </w:rPr>
      </w:pPr>
      <w:bookmarkStart w:id="5" w:name="_Toc195564892"/>
      <w:r w:rsidRPr="00626F68">
        <w:rPr>
          <w:sz w:val="28"/>
          <w:szCs w:val="28"/>
        </w:rPr>
        <w:t>1.2 Scope of the development project</w:t>
      </w:r>
      <w:bookmarkEnd w:id="4"/>
      <w:bookmarkEnd w:id="5"/>
    </w:p>
    <w:p w14:paraId="1D64A1C0" w14:textId="11022246" w:rsidR="000B43B0" w:rsidRDefault="00000000">
      <w:pPr>
        <w:rPr>
          <w:sz w:val="24"/>
          <w:szCs w:val="24"/>
        </w:rPr>
      </w:pPr>
      <w:r w:rsidRPr="00626F68">
        <w:rPr>
          <w:sz w:val="24"/>
          <w:szCs w:val="24"/>
        </w:rPr>
        <w:t>The Driver Drowsiness Detection System (DDDS) is a real-time intelligent monitoring system that aims to detect signs of driver fatigue through video input and machine learning inference. The project is implemented with a focus on embedded systems and TinyML, capable of operating under low power with efficient image processing. The system utilizes a camera to capture eye-region images, processes them using a lightweight trained CNN model, and triggers an alert mechanism such as a buzzer or LED when signs of drowsiness are detected. All tests were conducted in a simulated environment using OpenCV and TensorFlow, with deployment options on ESP32-S3</w:t>
      </w:r>
      <w:r w:rsidR="00023333" w:rsidRPr="00626F68">
        <w:rPr>
          <w:sz w:val="24"/>
          <w:szCs w:val="24"/>
        </w:rPr>
        <w:t>,</w:t>
      </w:r>
      <w:r w:rsidRPr="00626F68">
        <w:rPr>
          <w:sz w:val="24"/>
          <w:szCs w:val="24"/>
        </w:rPr>
        <w:t xml:space="preserve"> ESP32-CAM</w:t>
      </w:r>
      <w:r w:rsidR="00023333" w:rsidRPr="00626F68">
        <w:rPr>
          <w:sz w:val="24"/>
          <w:szCs w:val="24"/>
        </w:rPr>
        <w:t xml:space="preserve">, Maixduino k210, or Raspberry pi </w:t>
      </w:r>
      <w:r w:rsidRPr="00626F68">
        <w:rPr>
          <w:sz w:val="24"/>
          <w:szCs w:val="24"/>
        </w:rPr>
        <w:t>planned for integration.</w:t>
      </w:r>
    </w:p>
    <w:p w14:paraId="521143C5" w14:textId="77777777" w:rsidR="00626F68" w:rsidRPr="00626F68" w:rsidRDefault="00626F68">
      <w:pPr>
        <w:rPr>
          <w:sz w:val="24"/>
          <w:szCs w:val="24"/>
        </w:rPr>
      </w:pPr>
    </w:p>
    <w:p w14:paraId="389E0C8E" w14:textId="77777777" w:rsidR="000B43B0" w:rsidRPr="00626F68" w:rsidRDefault="00000000" w:rsidP="00023333">
      <w:pPr>
        <w:pStyle w:val="Heading2"/>
        <w:rPr>
          <w:sz w:val="28"/>
          <w:szCs w:val="28"/>
        </w:rPr>
      </w:pPr>
      <w:bookmarkStart w:id="6" w:name="_Toc195563177"/>
      <w:bookmarkStart w:id="7" w:name="_Toc195564893"/>
      <w:r w:rsidRPr="00626F68">
        <w:rPr>
          <w:sz w:val="28"/>
          <w:szCs w:val="28"/>
        </w:rPr>
        <w:t>1.3 Summary of results</w:t>
      </w:r>
      <w:bookmarkEnd w:id="6"/>
      <w:bookmarkEnd w:id="7"/>
    </w:p>
    <w:p w14:paraId="22547A35" w14:textId="1BBCB9C1" w:rsidR="000B43B0" w:rsidRDefault="00146863" w:rsidP="00146863">
      <w:pPr>
        <w:rPr>
          <w:sz w:val="24"/>
          <w:szCs w:val="24"/>
        </w:rPr>
      </w:pPr>
      <w:r w:rsidRPr="00626F68">
        <w:rPr>
          <w:sz w:val="24"/>
          <w:szCs w:val="24"/>
        </w:rPr>
        <w:t>Tests across capture, processing, and alerting stages confirm that most core functionalities work as intended. Several tests—particularly related to power usage and long-duration runtime—remain pending final hardware integration. All components tested in simulation matched system expectations. This document captures the current verified status and test outcomes. Additional tests such as power usage and continuous uptime have been scheduled for the upcoming graduation phase.</w:t>
      </w:r>
    </w:p>
    <w:p w14:paraId="2B454A44" w14:textId="77777777" w:rsidR="00626F68" w:rsidRDefault="00626F68" w:rsidP="00146863">
      <w:pPr>
        <w:rPr>
          <w:sz w:val="24"/>
          <w:szCs w:val="24"/>
        </w:rPr>
      </w:pPr>
    </w:p>
    <w:p w14:paraId="320E8450" w14:textId="77777777" w:rsidR="00626F68" w:rsidRDefault="00626F68" w:rsidP="00146863">
      <w:pPr>
        <w:rPr>
          <w:sz w:val="24"/>
          <w:szCs w:val="24"/>
        </w:rPr>
      </w:pPr>
    </w:p>
    <w:p w14:paraId="366E261C" w14:textId="77777777" w:rsidR="00626F68" w:rsidRPr="00626F68" w:rsidRDefault="00626F68" w:rsidP="00146863">
      <w:pPr>
        <w:rPr>
          <w:sz w:val="24"/>
          <w:szCs w:val="24"/>
        </w:rPr>
      </w:pPr>
    </w:p>
    <w:p w14:paraId="1DE0F5D5" w14:textId="77777777" w:rsidR="000B43B0" w:rsidRPr="00626F68" w:rsidRDefault="00000000" w:rsidP="00023333">
      <w:pPr>
        <w:pStyle w:val="Heading2"/>
        <w:rPr>
          <w:rFonts w:cstheme="majorHAnsi"/>
          <w:sz w:val="28"/>
          <w:szCs w:val="28"/>
        </w:rPr>
      </w:pPr>
      <w:bookmarkStart w:id="8" w:name="_Toc195563178"/>
      <w:bookmarkStart w:id="9" w:name="_Toc195564894"/>
      <w:r w:rsidRPr="00626F68">
        <w:rPr>
          <w:rFonts w:cstheme="majorHAnsi"/>
          <w:sz w:val="28"/>
          <w:szCs w:val="28"/>
        </w:rPr>
        <w:t>1.4 Definitions, Acronyms and Abbreviations</w:t>
      </w:r>
      <w:bookmarkEnd w:id="8"/>
      <w:bookmarkEnd w:id="9"/>
    </w:p>
    <w:p w14:paraId="43C7F5AF" w14:textId="40AFEE9A" w:rsidR="00146863" w:rsidRPr="00626F68" w:rsidRDefault="00000000" w:rsidP="00626F68">
      <w:pPr>
        <w:rPr>
          <w:rFonts w:asciiTheme="majorHAnsi" w:hAnsiTheme="majorHAnsi" w:cstheme="majorHAnsi"/>
          <w:sz w:val="28"/>
          <w:szCs w:val="28"/>
        </w:rPr>
      </w:pPr>
      <w:r w:rsidRPr="00626F68">
        <w:rPr>
          <w:rFonts w:asciiTheme="majorHAnsi" w:hAnsiTheme="majorHAnsi" w:cstheme="majorHAnsi"/>
          <w:sz w:val="28"/>
          <w:szCs w:val="28"/>
        </w:rPr>
        <w:t>SRS: Software Requirements Specification</w:t>
      </w:r>
      <w:r w:rsidRPr="00626F68">
        <w:rPr>
          <w:rFonts w:asciiTheme="majorHAnsi" w:hAnsiTheme="majorHAnsi" w:cstheme="majorHAnsi"/>
          <w:sz w:val="28"/>
          <w:szCs w:val="28"/>
        </w:rPr>
        <w:br/>
        <w:t>SDD: Software Design Document</w:t>
      </w:r>
      <w:r w:rsidRPr="00626F68">
        <w:rPr>
          <w:rFonts w:asciiTheme="majorHAnsi" w:hAnsiTheme="majorHAnsi" w:cstheme="majorHAnsi"/>
          <w:sz w:val="28"/>
          <w:szCs w:val="28"/>
        </w:rPr>
        <w:br/>
        <w:t>DDDS: Driver Drowsiness Detection System</w:t>
      </w:r>
      <w:r w:rsidRPr="00626F68">
        <w:rPr>
          <w:rFonts w:asciiTheme="majorHAnsi" w:hAnsiTheme="majorHAnsi" w:cstheme="majorHAnsi"/>
          <w:sz w:val="28"/>
          <w:szCs w:val="28"/>
        </w:rPr>
        <w:br/>
      </w:r>
      <w:proofErr w:type="spellStart"/>
      <w:r w:rsidR="00493864" w:rsidRPr="00626F68">
        <w:rPr>
          <w:rFonts w:asciiTheme="majorHAnsi" w:hAnsiTheme="majorHAnsi" w:cstheme="majorHAnsi"/>
          <w:sz w:val="28"/>
          <w:szCs w:val="28"/>
        </w:rPr>
        <w:t>Tiny</w:t>
      </w:r>
      <w:r w:rsidRPr="00626F68">
        <w:rPr>
          <w:rFonts w:asciiTheme="majorHAnsi" w:hAnsiTheme="majorHAnsi" w:cstheme="majorHAnsi"/>
          <w:sz w:val="28"/>
          <w:szCs w:val="28"/>
        </w:rPr>
        <w:t>ML</w:t>
      </w:r>
      <w:proofErr w:type="spellEnd"/>
      <w:r w:rsidRPr="00626F68">
        <w:rPr>
          <w:rFonts w:asciiTheme="majorHAnsi" w:hAnsiTheme="majorHAnsi" w:cstheme="majorHAnsi"/>
          <w:sz w:val="28"/>
          <w:szCs w:val="28"/>
        </w:rPr>
        <w:t xml:space="preserve">: </w:t>
      </w:r>
      <w:r w:rsidR="00493864" w:rsidRPr="00626F68">
        <w:rPr>
          <w:rFonts w:asciiTheme="majorHAnsi" w:hAnsiTheme="majorHAnsi" w:cstheme="majorHAnsi"/>
          <w:sz w:val="28"/>
          <w:szCs w:val="28"/>
        </w:rPr>
        <w:t xml:space="preserve">Tiny </w:t>
      </w:r>
      <w:r w:rsidRPr="00626F68">
        <w:rPr>
          <w:rFonts w:asciiTheme="majorHAnsi" w:hAnsiTheme="majorHAnsi" w:cstheme="majorHAnsi"/>
          <w:sz w:val="28"/>
          <w:szCs w:val="28"/>
        </w:rPr>
        <w:t>Machine Learning</w:t>
      </w:r>
      <w:r w:rsidRPr="00626F68">
        <w:rPr>
          <w:rFonts w:asciiTheme="majorHAnsi" w:hAnsiTheme="majorHAnsi" w:cstheme="majorHAnsi"/>
          <w:sz w:val="28"/>
          <w:szCs w:val="28"/>
        </w:rPr>
        <w:br/>
        <w:t>CNN: Convolutional Neural Network</w:t>
      </w:r>
      <w:r w:rsidRPr="00626F68">
        <w:rPr>
          <w:rFonts w:asciiTheme="majorHAnsi" w:hAnsiTheme="majorHAnsi" w:cstheme="majorHAnsi"/>
          <w:sz w:val="28"/>
          <w:szCs w:val="28"/>
        </w:rPr>
        <w:br/>
        <w:t>TFLite: TensorFlow Lite</w:t>
      </w:r>
      <w:r w:rsidRPr="00626F68">
        <w:rPr>
          <w:rFonts w:asciiTheme="majorHAnsi" w:hAnsiTheme="majorHAnsi" w:cstheme="majorHAnsi"/>
          <w:sz w:val="28"/>
          <w:szCs w:val="28"/>
        </w:rPr>
        <w:br/>
        <w:t>FPS: Frames Per Second</w:t>
      </w:r>
      <w:r w:rsidRPr="00626F68">
        <w:rPr>
          <w:rFonts w:asciiTheme="majorHAnsi" w:hAnsiTheme="majorHAnsi" w:cstheme="majorHAnsi"/>
          <w:sz w:val="28"/>
          <w:szCs w:val="28"/>
        </w:rPr>
        <w:br/>
        <w:t>GPIO: General Purpose Input/Output</w:t>
      </w:r>
      <w:r w:rsidRPr="00626F68">
        <w:rPr>
          <w:rFonts w:asciiTheme="majorHAnsi" w:hAnsiTheme="majorHAnsi" w:cstheme="majorHAnsi"/>
          <w:sz w:val="28"/>
          <w:szCs w:val="28"/>
        </w:rPr>
        <w:br/>
      </w:r>
    </w:p>
    <w:p w14:paraId="470D3C9D" w14:textId="77777777" w:rsidR="00146863" w:rsidRPr="00146863" w:rsidRDefault="00146863" w:rsidP="00146863">
      <w:pPr>
        <w:pStyle w:val="Heading1"/>
      </w:pPr>
      <w:bookmarkStart w:id="10" w:name="_Toc195564895"/>
      <w:r w:rsidRPr="00146863">
        <w:t>2. Performed Tests and Results</w:t>
      </w:r>
      <w:bookmarkEnd w:id="10"/>
    </w:p>
    <w:p w14:paraId="61DB2947" w14:textId="77777777" w:rsidR="00146863" w:rsidRPr="00146863" w:rsidRDefault="00146863" w:rsidP="00146863">
      <w:pPr>
        <w:pStyle w:val="Heading2"/>
      </w:pPr>
      <w:bookmarkStart w:id="11" w:name="_Toc195564896"/>
      <w:r w:rsidRPr="00146863">
        <w:t>2.1 Capture Stage</w:t>
      </w:r>
      <w:bookmarkEnd w:id="11"/>
    </w:p>
    <w:tbl>
      <w:tblPr>
        <w:tblStyle w:val="TableGrid"/>
        <w:tblW w:w="0" w:type="auto"/>
        <w:tblLook w:val="04A0" w:firstRow="1" w:lastRow="0" w:firstColumn="1" w:lastColumn="0" w:noHBand="0" w:noVBand="1"/>
      </w:tblPr>
      <w:tblGrid>
        <w:gridCol w:w="1726"/>
        <w:gridCol w:w="1727"/>
        <w:gridCol w:w="1725"/>
        <w:gridCol w:w="1726"/>
        <w:gridCol w:w="1726"/>
      </w:tblGrid>
      <w:tr w:rsidR="00146863" w14:paraId="0B2C62B6" w14:textId="77777777" w:rsidTr="009C02F8">
        <w:tc>
          <w:tcPr>
            <w:tcW w:w="1728" w:type="dxa"/>
          </w:tcPr>
          <w:p w14:paraId="2FCB6541" w14:textId="77777777" w:rsidR="00146863" w:rsidRDefault="00146863" w:rsidP="009C02F8">
            <w:r>
              <w:t>Test ID</w:t>
            </w:r>
          </w:p>
        </w:tc>
        <w:tc>
          <w:tcPr>
            <w:tcW w:w="1728" w:type="dxa"/>
          </w:tcPr>
          <w:p w14:paraId="28F84E00" w14:textId="77777777" w:rsidR="00146863" w:rsidRDefault="00146863" w:rsidP="009C02F8">
            <w:r>
              <w:t>Test Description</w:t>
            </w:r>
          </w:p>
        </w:tc>
        <w:tc>
          <w:tcPr>
            <w:tcW w:w="1728" w:type="dxa"/>
          </w:tcPr>
          <w:p w14:paraId="58D5123E" w14:textId="77777777" w:rsidR="00146863" w:rsidRDefault="00146863" w:rsidP="009C02F8">
            <w:r>
              <w:t>Result</w:t>
            </w:r>
          </w:p>
        </w:tc>
        <w:tc>
          <w:tcPr>
            <w:tcW w:w="1728" w:type="dxa"/>
          </w:tcPr>
          <w:p w14:paraId="0129AFDD" w14:textId="77777777" w:rsidR="00146863" w:rsidRDefault="00146863" w:rsidP="009C02F8">
            <w:r>
              <w:t>Comments</w:t>
            </w:r>
          </w:p>
        </w:tc>
        <w:tc>
          <w:tcPr>
            <w:tcW w:w="1728" w:type="dxa"/>
          </w:tcPr>
          <w:p w14:paraId="374C74DF" w14:textId="77777777" w:rsidR="00146863" w:rsidRDefault="00146863" w:rsidP="009C02F8">
            <w:r>
              <w:t>Reference</w:t>
            </w:r>
          </w:p>
        </w:tc>
      </w:tr>
      <w:tr w:rsidR="00146863" w14:paraId="6214D5A1" w14:textId="77777777" w:rsidTr="009C02F8">
        <w:tc>
          <w:tcPr>
            <w:tcW w:w="1728" w:type="dxa"/>
          </w:tcPr>
          <w:p w14:paraId="40D39AF0" w14:textId="77777777" w:rsidR="00146863" w:rsidRDefault="00146863" w:rsidP="009C02F8">
            <w:r>
              <w:t>CAP01</w:t>
            </w:r>
          </w:p>
        </w:tc>
        <w:tc>
          <w:tcPr>
            <w:tcW w:w="1728" w:type="dxa"/>
          </w:tcPr>
          <w:p w14:paraId="10EBB338" w14:textId="77777777" w:rsidR="00146863" w:rsidRDefault="00146863" w:rsidP="009C02F8">
            <w:r>
              <w:t>Camera initializes and streams frames</w:t>
            </w:r>
          </w:p>
        </w:tc>
        <w:tc>
          <w:tcPr>
            <w:tcW w:w="1728" w:type="dxa"/>
          </w:tcPr>
          <w:p w14:paraId="3D473081" w14:textId="015A7C75" w:rsidR="00146863" w:rsidRDefault="00146863" w:rsidP="009C02F8">
            <w:r>
              <w:t xml:space="preserve"> Pass</w:t>
            </w:r>
          </w:p>
        </w:tc>
        <w:tc>
          <w:tcPr>
            <w:tcW w:w="1728" w:type="dxa"/>
          </w:tcPr>
          <w:p w14:paraId="6F1C9170" w14:textId="77777777" w:rsidR="00146863" w:rsidRDefault="00146863" w:rsidP="009C02F8">
            <w:r>
              <w:t>Camera feed stable and smooth using OpenCV</w:t>
            </w:r>
          </w:p>
        </w:tc>
        <w:tc>
          <w:tcPr>
            <w:tcW w:w="1728" w:type="dxa"/>
          </w:tcPr>
          <w:p w14:paraId="360467F4" w14:textId="77777777" w:rsidR="00146863" w:rsidRDefault="00146863" w:rsidP="009C02F8">
            <w:r>
              <w:t>SRS 6.1.1</w:t>
            </w:r>
          </w:p>
        </w:tc>
      </w:tr>
      <w:tr w:rsidR="00146863" w14:paraId="10605192" w14:textId="77777777" w:rsidTr="009C02F8">
        <w:tc>
          <w:tcPr>
            <w:tcW w:w="1728" w:type="dxa"/>
          </w:tcPr>
          <w:p w14:paraId="54546119" w14:textId="77777777" w:rsidR="00146863" w:rsidRDefault="00146863" w:rsidP="009C02F8">
            <w:r>
              <w:t>CAP02</w:t>
            </w:r>
          </w:p>
        </w:tc>
        <w:tc>
          <w:tcPr>
            <w:tcW w:w="1728" w:type="dxa"/>
          </w:tcPr>
          <w:p w14:paraId="441DCD3B" w14:textId="77777777" w:rsidR="00146863" w:rsidRDefault="00146863" w:rsidP="009C02F8">
            <w:r>
              <w:t>Frame rate ≥15 FPS</w:t>
            </w:r>
          </w:p>
        </w:tc>
        <w:tc>
          <w:tcPr>
            <w:tcW w:w="1728" w:type="dxa"/>
          </w:tcPr>
          <w:p w14:paraId="46571F68" w14:textId="07655505" w:rsidR="00146863" w:rsidRDefault="00146863" w:rsidP="009C02F8">
            <w:r>
              <w:t xml:space="preserve"> Pass</w:t>
            </w:r>
          </w:p>
        </w:tc>
        <w:tc>
          <w:tcPr>
            <w:tcW w:w="1728" w:type="dxa"/>
          </w:tcPr>
          <w:p w14:paraId="175CC3DB" w14:textId="77777777" w:rsidR="00146863" w:rsidRDefault="00146863" w:rsidP="009C02F8">
            <w:r>
              <w:t>Measured average: 28.61 FPS</w:t>
            </w:r>
          </w:p>
        </w:tc>
        <w:tc>
          <w:tcPr>
            <w:tcW w:w="1728" w:type="dxa"/>
          </w:tcPr>
          <w:p w14:paraId="5CD271B0" w14:textId="77777777" w:rsidR="00146863" w:rsidRDefault="00146863" w:rsidP="009C02F8">
            <w:r>
              <w:t>SRS 8.2</w:t>
            </w:r>
          </w:p>
        </w:tc>
      </w:tr>
      <w:tr w:rsidR="00146863" w14:paraId="13CAB7ED" w14:textId="77777777" w:rsidTr="009C02F8">
        <w:tc>
          <w:tcPr>
            <w:tcW w:w="1728" w:type="dxa"/>
          </w:tcPr>
          <w:p w14:paraId="5A25FF57" w14:textId="77777777" w:rsidR="00146863" w:rsidRDefault="00146863" w:rsidP="009C02F8">
            <w:r>
              <w:t>CAP03</w:t>
            </w:r>
          </w:p>
        </w:tc>
        <w:tc>
          <w:tcPr>
            <w:tcW w:w="1728" w:type="dxa"/>
          </w:tcPr>
          <w:p w14:paraId="7EC19A5F" w14:textId="77777777" w:rsidR="00146863" w:rsidRDefault="00146863" w:rsidP="009C02F8">
            <w:r>
              <w:t>Camera handles low-light conditions</w:t>
            </w:r>
          </w:p>
        </w:tc>
        <w:tc>
          <w:tcPr>
            <w:tcW w:w="1728" w:type="dxa"/>
          </w:tcPr>
          <w:p w14:paraId="644C32AF" w14:textId="557B635A" w:rsidR="00146863" w:rsidRDefault="00146863" w:rsidP="009C02F8">
            <w:r>
              <w:t xml:space="preserve"> Pending</w:t>
            </w:r>
          </w:p>
        </w:tc>
        <w:tc>
          <w:tcPr>
            <w:tcW w:w="1728" w:type="dxa"/>
          </w:tcPr>
          <w:p w14:paraId="5A414D4C" w14:textId="77777777" w:rsidR="00146863" w:rsidRDefault="00146863" w:rsidP="009C02F8">
            <w:r>
              <w:t>To be tested in dim lighting</w:t>
            </w:r>
          </w:p>
        </w:tc>
        <w:tc>
          <w:tcPr>
            <w:tcW w:w="1728" w:type="dxa"/>
          </w:tcPr>
          <w:p w14:paraId="163F41C4" w14:textId="77777777" w:rsidR="00146863" w:rsidRDefault="00146863" w:rsidP="009C02F8">
            <w:r>
              <w:t>SRS 7.1</w:t>
            </w:r>
          </w:p>
        </w:tc>
      </w:tr>
      <w:tr w:rsidR="00146863" w14:paraId="19AF011A" w14:textId="77777777" w:rsidTr="009C02F8">
        <w:tc>
          <w:tcPr>
            <w:tcW w:w="1728" w:type="dxa"/>
          </w:tcPr>
          <w:p w14:paraId="62FEA9A8" w14:textId="77777777" w:rsidR="00146863" w:rsidRDefault="00146863" w:rsidP="009C02F8">
            <w:r>
              <w:t>CAP04</w:t>
            </w:r>
          </w:p>
        </w:tc>
        <w:tc>
          <w:tcPr>
            <w:tcW w:w="1728" w:type="dxa"/>
          </w:tcPr>
          <w:p w14:paraId="5EBF7276" w14:textId="77777777" w:rsidR="00146863" w:rsidRDefault="00146863" w:rsidP="009C02F8">
            <w:r>
              <w:t>Face and eye region centered</w:t>
            </w:r>
          </w:p>
        </w:tc>
        <w:tc>
          <w:tcPr>
            <w:tcW w:w="1728" w:type="dxa"/>
          </w:tcPr>
          <w:p w14:paraId="7197104D" w14:textId="799F646C" w:rsidR="00146863" w:rsidRDefault="00146863" w:rsidP="009C02F8">
            <w:r>
              <w:t xml:space="preserve"> Partial</w:t>
            </w:r>
          </w:p>
        </w:tc>
        <w:tc>
          <w:tcPr>
            <w:tcW w:w="1728" w:type="dxa"/>
          </w:tcPr>
          <w:p w14:paraId="4B594857" w14:textId="77777777" w:rsidR="00146863" w:rsidRDefault="00146863" w:rsidP="009C02F8">
            <w:r>
              <w:t>Face mesh works, eye region not always centered</w:t>
            </w:r>
          </w:p>
        </w:tc>
        <w:tc>
          <w:tcPr>
            <w:tcW w:w="1728" w:type="dxa"/>
          </w:tcPr>
          <w:p w14:paraId="3B3920E0" w14:textId="77777777" w:rsidR="00146863" w:rsidRDefault="00146863" w:rsidP="009C02F8">
            <w:r>
              <w:t>SRS 6.1.1</w:t>
            </w:r>
          </w:p>
        </w:tc>
      </w:tr>
      <w:tr w:rsidR="00146863" w14:paraId="26A97BC4" w14:textId="77777777" w:rsidTr="009C02F8">
        <w:tc>
          <w:tcPr>
            <w:tcW w:w="1728" w:type="dxa"/>
          </w:tcPr>
          <w:p w14:paraId="69CA001C" w14:textId="77777777" w:rsidR="00146863" w:rsidRDefault="00146863" w:rsidP="009C02F8">
            <w:r>
              <w:t>CAP05</w:t>
            </w:r>
          </w:p>
        </w:tc>
        <w:tc>
          <w:tcPr>
            <w:tcW w:w="1728" w:type="dxa"/>
          </w:tcPr>
          <w:p w14:paraId="05731ED2" w14:textId="77777777" w:rsidR="00146863" w:rsidRDefault="00146863" w:rsidP="009C02F8">
            <w:r>
              <w:t>Image preprocessing (grayscale, resize)</w:t>
            </w:r>
          </w:p>
        </w:tc>
        <w:tc>
          <w:tcPr>
            <w:tcW w:w="1728" w:type="dxa"/>
          </w:tcPr>
          <w:p w14:paraId="2C72204D" w14:textId="72DC7AF8" w:rsidR="00146863" w:rsidRDefault="00146863" w:rsidP="009C02F8">
            <w:r>
              <w:t xml:space="preserve"> Pass</w:t>
            </w:r>
          </w:p>
        </w:tc>
        <w:tc>
          <w:tcPr>
            <w:tcW w:w="1728" w:type="dxa"/>
          </w:tcPr>
          <w:p w14:paraId="314E04C9" w14:textId="77777777" w:rsidR="00146863" w:rsidRDefault="00146863" w:rsidP="009C02F8">
            <w:r>
              <w:t>Output clean at 24x24 for model input</w:t>
            </w:r>
          </w:p>
        </w:tc>
        <w:tc>
          <w:tcPr>
            <w:tcW w:w="1728" w:type="dxa"/>
          </w:tcPr>
          <w:p w14:paraId="191A728E" w14:textId="77777777" w:rsidR="00146863" w:rsidRDefault="00146863" w:rsidP="009C02F8">
            <w:r>
              <w:t>SRS 6.1.2</w:t>
            </w:r>
          </w:p>
        </w:tc>
      </w:tr>
    </w:tbl>
    <w:p w14:paraId="09218002" w14:textId="77777777" w:rsidR="00626F68" w:rsidRDefault="00626F68" w:rsidP="00146863">
      <w:pPr>
        <w:pStyle w:val="Heading2"/>
      </w:pPr>
      <w:bookmarkStart w:id="12" w:name="_Toc195564897"/>
    </w:p>
    <w:p w14:paraId="4EFDE14C" w14:textId="386155B3" w:rsidR="00146863" w:rsidRPr="00146863" w:rsidRDefault="00146863" w:rsidP="00146863">
      <w:pPr>
        <w:pStyle w:val="Heading2"/>
      </w:pPr>
      <w:r w:rsidRPr="00146863">
        <w:t>2.2 Processing Stage</w:t>
      </w:r>
      <w:bookmarkEnd w:id="12"/>
    </w:p>
    <w:tbl>
      <w:tblPr>
        <w:tblStyle w:val="TableGrid"/>
        <w:tblW w:w="0" w:type="auto"/>
        <w:tblLook w:val="04A0" w:firstRow="1" w:lastRow="0" w:firstColumn="1" w:lastColumn="0" w:noHBand="0" w:noVBand="1"/>
      </w:tblPr>
      <w:tblGrid>
        <w:gridCol w:w="1726"/>
        <w:gridCol w:w="1727"/>
        <w:gridCol w:w="1725"/>
        <w:gridCol w:w="1726"/>
        <w:gridCol w:w="1726"/>
      </w:tblGrid>
      <w:tr w:rsidR="00146863" w14:paraId="3EDF63A0" w14:textId="77777777" w:rsidTr="009C02F8">
        <w:tc>
          <w:tcPr>
            <w:tcW w:w="1728" w:type="dxa"/>
          </w:tcPr>
          <w:p w14:paraId="7CB90B4E" w14:textId="77777777" w:rsidR="00146863" w:rsidRDefault="00146863" w:rsidP="009C02F8">
            <w:r>
              <w:t>Test ID</w:t>
            </w:r>
          </w:p>
        </w:tc>
        <w:tc>
          <w:tcPr>
            <w:tcW w:w="1728" w:type="dxa"/>
          </w:tcPr>
          <w:p w14:paraId="61F3A259" w14:textId="77777777" w:rsidR="00146863" w:rsidRDefault="00146863" w:rsidP="009C02F8">
            <w:r>
              <w:t>Test Description</w:t>
            </w:r>
          </w:p>
        </w:tc>
        <w:tc>
          <w:tcPr>
            <w:tcW w:w="1728" w:type="dxa"/>
          </w:tcPr>
          <w:p w14:paraId="5AA829A4" w14:textId="77777777" w:rsidR="00146863" w:rsidRDefault="00146863" w:rsidP="009C02F8">
            <w:r>
              <w:t>Result</w:t>
            </w:r>
          </w:p>
        </w:tc>
        <w:tc>
          <w:tcPr>
            <w:tcW w:w="1728" w:type="dxa"/>
          </w:tcPr>
          <w:p w14:paraId="00525558" w14:textId="77777777" w:rsidR="00146863" w:rsidRDefault="00146863" w:rsidP="009C02F8">
            <w:r>
              <w:t>Comments</w:t>
            </w:r>
          </w:p>
        </w:tc>
        <w:tc>
          <w:tcPr>
            <w:tcW w:w="1728" w:type="dxa"/>
          </w:tcPr>
          <w:p w14:paraId="71A0BF7F" w14:textId="77777777" w:rsidR="00146863" w:rsidRDefault="00146863" w:rsidP="009C02F8">
            <w:r>
              <w:t>Reference</w:t>
            </w:r>
          </w:p>
        </w:tc>
      </w:tr>
      <w:tr w:rsidR="00146863" w14:paraId="366711DF" w14:textId="77777777" w:rsidTr="009C02F8">
        <w:tc>
          <w:tcPr>
            <w:tcW w:w="1728" w:type="dxa"/>
          </w:tcPr>
          <w:p w14:paraId="1AFDB5FD" w14:textId="77777777" w:rsidR="00146863" w:rsidRDefault="00146863" w:rsidP="009C02F8">
            <w:r>
              <w:t>PROC01</w:t>
            </w:r>
          </w:p>
        </w:tc>
        <w:tc>
          <w:tcPr>
            <w:tcW w:w="1728" w:type="dxa"/>
          </w:tcPr>
          <w:p w14:paraId="123B5B9E" w14:textId="77777777" w:rsidR="00146863" w:rsidRDefault="00146863" w:rsidP="009C02F8">
            <w:r>
              <w:t>Model loads and classifies input</w:t>
            </w:r>
          </w:p>
        </w:tc>
        <w:tc>
          <w:tcPr>
            <w:tcW w:w="1728" w:type="dxa"/>
          </w:tcPr>
          <w:p w14:paraId="0A36726D" w14:textId="0F666020" w:rsidR="00146863" w:rsidRDefault="00146863" w:rsidP="009C02F8">
            <w:r>
              <w:t xml:space="preserve"> Pass</w:t>
            </w:r>
          </w:p>
        </w:tc>
        <w:tc>
          <w:tcPr>
            <w:tcW w:w="1728" w:type="dxa"/>
          </w:tcPr>
          <w:p w14:paraId="65D071A6" w14:textId="77777777" w:rsidR="00146863" w:rsidRDefault="00146863" w:rsidP="009C02F8">
            <w:r>
              <w:t>Model output: Closed, 99% confidence</w:t>
            </w:r>
          </w:p>
        </w:tc>
        <w:tc>
          <w:tcPr>
            <w:tcW w:w="1728" w:type="dxa"/>
          </w:tcPr>
          <w:p w14:paraId="08A4D409" w14:textId="77777777" w:rsidR="00146863" w:rsidRDefault="00146863" w:rsidP="009C02F8">
            <w:r>
              <w:t>SRS 6.1.2</w:t>
            </w:r>
          </w:p>
        </w:tc>
      </w:tr>
      <w:tr w:rsidR="00146863" w14:paraId="56F11D37" w14:textId="77777777" w:rsidTr="009C02F8">
        <w:tc>
          <w:tcPr>
            <w:tcW w:w="1728" w:type="dxa"/>
          </w:tcPr>
          <w:p w14:paraId="2B255F1F" w14:textId="77777777" w:rsidR="00146863" w:rsidRDefault="00146863" w:rsidP="009C02F8">
            <w:r>
              <w:t>PROC02</w:t>
            </w:r>
          </w:p>
        </w:tc>
        <w:tc>
          <w:tcPr>
            <w:tcW w:w="1728" w:type="dxa"/>
          </w:tcPr>
          <w:p w14:paraId="53BEEA33" w14:textId="77777777" w:rsidR="00146863" w:rsidRDefault="00146863" w:rsidP="009C02F8">
            <w:r>
              <w:t>Detect eye closed &gt; 2 sec</w:t>
            </w:r>
          </w:p>
        </w:tc>
        <w:tc>
          <w:tcPr>
            <w:tcW w:w="1728" w:type="dxa"/>
          </w:tcPr>
          <w:p w14:paraId="5E2B7A5F" w14:textId="658271FB" w:rsidR="00146863" w:rsidRDefault="00146863" w:rsidP="009C02F8">
            <w:r>
              <w:t xml:space="preserve"> Pass</w:t>
            </w:r>
          </w:p>
        </w:tc>
        <w:tc>
          <w:tcPr>
            <w:tcW w:w="1728" w:type="dxa"/>
          </w:tcPr>
          <w:p w14:paraId="4502722B" w14:textId="77777777" w:rsidR="00146863" w:rsidRDefault="00146863" w:rsidP="009C02F8">
            <w:r>
              <w:t>Alerts fired after 56+ frames closed</w:t>
            </w:r>
          </w:p>
        </w:tc>
        <w:tc>
          <w:tcPr>
            <w:tcW w:w="1728" w:type="dxa"/>
          </w:tcPr>
          <w:p w14:paraId="09E2A56E" w14:textId="77777777" w:rsidR="00146863" w:rsidRDefault="00146863" w:rsidP="009C02F8">
            <w:r>
              <w:t>SRS 6.1.3</w:t>
            </w:r>
          </w:p>
        </w:tc>
      </w:tr>
      <w:tr w:rsidR="00146863" w14:paraId="764CF6D6" w14:textId="77777777" w:rsidTr="009C02F8">
        <w:tc>
          <w:tcPr>
            <w:tcW w:w="1728" w:type="dxa"/>
          </w:tcPr>
          <w:p w14:paraId="7AFA9FEB" w14:textId="77777777" w:rsidR="00146863" w:rsidRDefault="00146863" w:rsidP="009C02F8">
            <w:r>
              <w:t>PROC03</w:t>
            </w:r>
          </w:p>
        </w:tc>
        <w:tc>
          <w:tcPr>
            <w:tcW w:w="1728" w:type="dxa"/>
          </w:tcPr>
          <w:p w14:paraId="7BD5EB82" w14:textId="77777777" w:rsidR="00146863" w:rsidRDefault="00146863" w:rsidP="009C02F8">
            <w:r>
              <w:t>Detect head tilt or bad posture</w:t>
            </w:r>
          </w:p>
        </w:tc>
        <w:tc>
          <w:tcPr>
            <w:tcW w:w="1728" w:type="dxa"/>
          </w:tcPr>
          <w:p w14:paraId="58B8E538" w14:textId="585B9987" w:rsidR="00146863" w:rsidRDefault="00146863" w:rsidP="009C02F8">
            <w:r>
              <w:t xml:space="preserve"> Fail</w:t>
            </w:r>
          </w:p>
        </w:tc>
        <w:tc>
          <w:tcPr>
            <w:tcW w:w="1728" w:type="dxa"/>
          </w:tcPr>
          <w:p w14:paraId="483E6D16" w14:textId="77777777" w:rsidR="00146863" w:rsidRDefault="00146863" w:rsidP="009C02F8">
            <w:r>
              <w:t>Accuracy dropped under head angle variation</w:t>
            </w:r>
          </w:p>
        </w:tc>
        <w:tc>
          <w:tcPr>
            <w:tcW w:w="1728" w:type="dxa"/>
          </w:tcPr>
          <w:p w14:paraId="1DEBB35F" w14:textId="77777777" w:rsidR="00146863" w:rsidRDefault="00146863" w:rsidP="009C02F8">
            <w:r>
              <w:t>SRS 7.1</w:t>
            </w:r>
          </w:p>
        </w:tc>
      </w:tr>
      <w:tr w:rsidR="00146863" w14:paraId="21617FEB" w14:textId="77777777" w:rsidTr="009C02F8">
        <w:tc>
          <w:tcPr>
            <w:tcW w:w="1728" w:type="dxa"/>
          </w:tcPr>
          <w:p w14:paraId="01A659D8" w14:textId="77777777" w:rsidR="00146863" w:rsidRDefault="00146863" w:rsidP="009C02F8">
            <w:r>
              <w:t>PROC04</w:t>
            </w:r>
          </w:p>
        </w:tc>
        <w:tc>
          <w:tcPr>
            <w:tcW w:w="1728" w:type="dxa"/>
          </w:tcPr>
          <w:p w14:paraId="65D16EBC" w14:textId="77777777" w:rsidR="00146863" w:rsidRDefault="00146863" w:rsidP="009C02F8">
            <w:r>
              <w:t>Ignore short blinks</w:t>
            </w:r>
          </w:p>
        </w:tc>
        <w:tc>
          <w:tcPr>
            <w:tcW w:w="1728" w:type="dxa"/>
          </w:tcPr>
          <w:p w14:paraId="2E921623" w14:textId="4D1DA6BC" w:rsidR="00146863" w:rsidRDefault="00146863" w:rsidP="009C02F8">
            <w:r>
              <w:t xml:space="preserve"> Pass</w:t>
            </w:r>
          </w:p>
        </w:tc>
        <w:tc>
          <w:tcPr>
            <w:tcW w:w="1728" w:type="dxa"/>
          </w:tcPr>
          <w:p w14:paraId="35681AFA" w14:textId="77777777" w:rsidR="00146863" w:rsidRDefault="00146863" w:rsidP="009C02F8">
            <w:r>
              <w:t>No false alerts for 2–3 frame blinks</w:t>
            </w:r>
          </w:p>
        </w:tc>
        <w:tc>
          <w:tcPr>
            <w:tcW w:w="1728" w:type="dxa"/>
          </w:tcPr>
          <w:p w14:paraId="75DFAFA0" w14:textId="77777777" w:rsidR="00146863" w:rsidRDefault="00146863" w:rsidP="009C02F8">
            <w:r>
              <w:t>SRS 6.1.3</w:t>
            </w:r>
          </w:p>
        </w:tc>
      </w:tr>
    </w:tbl>
    <w:p w14:paraId="44A95068" w14:textId="77777777" w:rsidR="00626F68" w:rsidRDefault="00626F68" w:rsidP="00146863">
      <w:pPr>
        <w:pStyle w:val="Heading2"/>
      </w:pPr>
      <w:bookmarkStart w:id="13" w:name="_Toc195564898"/>
    </w:p>
    <w:p w14:paraId="34751856" w14:textId="6538873E" w:rsidR="00146863" w:rsidRPr="00146863" w:rsidRDefault="00146863" w:rsidP="00146863">
      <w:pPr>
        <w:pStyle w:val="Heading2"/>
      </w:pPr>
      <w:r w:rsidRPr="00146863">
        <w:t>2.3 Alarming Stage</w:t>
      </w:r>
      <w:bookmarkEnd w:id="13"/>
    </w:p>
    <w:tbl>
      <w:tblPr>
        <w:tblStyle w:val="TableGrid"/>
        <w:tblW w:w="0" w:type="auto"/>
        <w:tblLook w:val="04A0" w:firstRow="1" w:lastRow="0" w:firstColumn="1" w:lastColumn="0" w:noHBand="0" w:noVBand="1"/>
      </w:tblPr>
      <w:tblGrid>
        <w:gridCol w:w="1725"/>
        <w:gridCol w:w="1727"/>
        <w:gridCol w:w="1725"/>
        <w:gridCol w:w="1727"/>
        <w:gridCol w:w="1726"/>
      </w:tblGrid>
      <w:tr w:rsidR="00146863" w14:paraId="5397C80F" w14:textId="77777777" w:rsidTr="009C02F8">
        <w:tc>
          <w:tcPr>
            <w:tcW w:w="1728" w:type="dxa"/>
          </w:tcPr>
          <w:p w14:paraId="0B337D67" w14:textId="77777777" w:rsidR="00146863" w:rsidRDefault="00146863" w:rsidP="009C02F8">
            <w:r>
              <w:t>Test ID</w:t>
            </w:r>
          </w:p>
        </w:tc>
        <w:tc>
          <w:tcPr>
            <w:tcW w:w="1728" w:type="dxa"/>
          </w:tcPr>
          <w:p w14:paraId="515E89F2" w14:textId="77777777" w:rsidR="00146863" w:rsidRDefault="00146863" w:rsidP="009C02F8">
            <w:r>
              <w:t>Test Description</w:t>
            </w:r>
          </w:p>
        </w:tc>
        <w:tc>
          <w:tcPr>
            <w:tcW w:w="1728" w:type="dxa"/>
          </w:tcPr>
          <w:p w14:paraId="32DEE53A" w14:textId="77777777" w:rsidR="00146863" w:rsidRDefault="00146863" w:rsidP="009C02F8">
            <w:r>
              <w:t>Result</w:t>
            </w:r>
          </w:p>
        </w:tc>
        <w:tc>
          <w:tcPr>
            <w:tcW w:w="1728" w:type="dxa"/>
          </w:tcPr>
          <w:p w14:paraId="2C0CB385" w14:textId="77777777" w:rsidR="00146863" w:rsidRDefault="00146863" w:rsidP="009C02F8">
            <w:r>
              <w:t>Comments</w:t>
            </w:r>
          </w:p>
        </w:tc>
        <w:tc>
          <w:tcPr>
            <w:tcW w:w="1728" w:type="dxa"/>
          </w:tcPr>
          <w:p w14:paraId="7E4FB9CC" w14:textId="77777777" w:rsidR="00146863" w:rsidRDefault="00146863" w:rsidP="009C02F8">
            <w:r>
              <w:t>Reference</w:t>
            </w:r>
          </w:p>
        </w:tc>
      </w:tr>
      <w:tr w:rsidR="00146863" w14:paraId="2A94C1C4" w14:textId="77777777" w:rsidTr="009C02F8">
        <w:tc>
          <w:tcPr>
            <w:tcW w:w="1728" w:type="dxa"/>
          </w:tcPr>
          <w:p w14:paraId="00E2D885" w14:textId="77777777" w:rsidR="00146863" w:rsidRDefault="00146863" w:rsidP="009C02F8">
            <w:r>
              <w:t>ALRT01</w:t>
            </w:r>
          </w:p>
        </w:tc>
        <w:tc>
          <w:tcPr>
            <w:tcW w:w="1728" w:type="dxa"/>
          </w:tcPr>
          <w:p w14:paraId="19991D77" w14:textId="77777777" w:rsidR="00146863" w:rsidRDefault="00146863" w:rsidP="009C02F8">
            <w:r>
              <w:t>Trigger buzzer or LED</w:t>
            </w:r>
          </w:p>
        </w:tc>
        <w:tc>
          <w:tcPr>
            <w:tcW w:w="1728" w:type="dxa"/>
          </w:tcPr>
          <w:p w14:paraId="220C2C16" w14:textId="05925A35" w:rsidR="00146863" w:rsidRDefault="00146863" w:rsidP="009C02F8">
            <w:r>
              <w:t xml:space="preserve"> Pass</w:t>
            </w:r>
          </w:p>
        </w:tc>
        <w:tc>
          <w:tcPr>
            <w:tcW w:w="1728" w:type="dxa"/>
          </w:tcPr>
          <w:p w14:paraId="4803FC68" w14:textId="77777777" w:rsidR="00146863" w:rsidRDefault="00146863" w:rsidP="009C02F8">
            <w:r>
              <w:t>Simulated and ready for GPIO pin integration</w:t>
            </w:r>
          </w:p>
        </w:tc>
        <w:tc>
          <w:tcPr>
            <w:tcW w:w="1728" w:type="dxa"/>
          </w:tcPr>
          <w:p w14:paraId="5BF6EAA6" w14:textId="77777777" w:rsidR="00146863" w:rsidRDefault="00146863" w:rsidP="009C02F8">
            <w:r>
              <w:t>SRS 6.1.3</w:t>
            </w:r>
          </w:p>
        </w:tc>
      </w:tr>
      <w:tr w:rsidR="00146863" w14:paraId="65CB2D55" w14:textId="77777777" w:rsidTr="009C02F8">
        <w:tc>
          <w:tcPr>
            <w:tcW w:w="1728" w:type="dxa"/>
          </w:tcPr>
          <w:p w14:paraId="27DA3F6A" w14:textId="77777777" w:rsidR="00146863" w:rsidRDefault="00146863" w:rsidP="009C02F8">
            <w:r>
              <w:t>ALRT02</w:t>
            </w:r>
          </w:p>
        </w:tc>
        <w:tc>
          <w:tcPr>
            <w:tcW w:w="1728" w:type="dxa"/>
          </w:tcPr>
          <w:p w14:paraId="7ABF9CB9" w14:textId="77777777" w:rsidR="00146863" w:rsidRDefault="00146863" w:rsidP="009C02F8">
            <w:r>
              <w:t>Reset alert after eyes open</w:t>
            </w:r>
          </w:p>
        </w:tc>
        <w:tc>
          <w:tcPr>
            <w:tcW w:w="1728" w:type="dxa"/>
          </w:tcPr>
          <w:p w14:paraId="23EC4F88" w14:textId="5A9B69E9" w:rsidR="00146863" w:rsidRDefault="00146863" w:rsidP="009C02F8">
            <w:r>
              <w:t xml:space="preserve"> Pass</w:t>
            </w:r>
          </w:p>
        </w:tc>
        <w:tc>
          <w:tcPr>
            <w:tcW w:w="1728" w:type="dxa"/>
          </w:tcPr>
          <w:p w14:paraId="3BB3E4A8" w14:textId="77777777" w:rsidR="00146863" w:rsidRDefault="00146863" w:rsidP="009C02F8">
            <w:r>
              <w:t>System resets after detecting open eye</w:t>
            </w:r>
          </w:p>
        </w:tc>
        <w:tc>
          <w:tcPr>
            <w:tcW w:w="1728" w:type="dxa"/>
          </w:tcPr>
          <w:p w14:paraId="7F57C91C" w14:textId="77777777" w:rsidR="00146863" w:rsidRDefault="00146863" w:rsidP="009C02F8">
            <w:r>
              <w:t>SRS 6.1.3</w:t>
            </w:r>
          </w:p>
        </w:tc>
      </w:tr>
    </w:tbl>
    <w:p w14:paraId="4551CFAD" w14:textId="77777777" w:rsidR="00626F68" w:rsidRDefault="00626F68" w:rsidP="00C539F7">
      <w:pPr>
        <w:pStyle w:val="Heading2"/>
      </w:pPr>
      <w:bookmarkStart w:id="14" w:name="_Toc195564899"/>
    </w:p>
    <w:p w14:paraId="4CCC16F5" w14:textId="2E7E7B6D" w:rsidR="00C539F7" w:rsidRPr="00C539F7" w:rsidRDefault="00C539F7" w:rsidP="00C539F7">
      <w:pPr>
        <w:pStyle w:val="Heading2"/>
      </w:pPr>
      <w:r w:rsidRPr="00C539F7">
        <w:t>2.4 System-Level Tests</w:t>
      </w:r>
      <w:bookmarkEnd w:id="14"/>
    </w:p>
    <w:tbl>
      <w:tblPr>
        <w:tblStyle w:val="TableGrid"/>
        <w:tblW w:w="0" w:type="auto"/>
        <w:tblLook w:val="04A0" w:firstRow="1" w:lastRow="0" w:firstColumn="1" w:lastColumn="0" w:noHBand="0" w:noVBand="1"/>
      </w:tblPr>
      <w:tblGrid>
        <w:gridCol w:w="1725"/>
        <w:gridCol w:w="1727"/>
        <w:gridCol w:w="1726"/>
        <w:gridCol w:w="1726"/>
        <w:gridCol w:w="1726"/>
      </w:tblGrid>
      <w:tr w:rsidR="00C539F7" w14:paraId="084BF24E" w14:textId="77777777" w:rsidTr="009C02F8">
        <w:tc>
          <w:tcPr>
            <w:tcW w:w="1728" w:type="dxa"/>
          </w:tcPr>
          <w:p w14:paraId="4C99A1CD" w14:textId="77777777" w:rsidR="00C539F7" w:rsidRDefault="00C539F7" w:rsidP="009C02F8">
            <w:r>
              <w:t>Test ID</w:t>
            </w:r>
          </w:p>
        </w:tc>
        <w:tc>
          <w:tcPr>
            <w:tcW w:w="1728" w:type="dxa"/>
          </w:tcPr>
          <w:p w14:paraId="3CE1056C" w14:textId="77777777" w:rsidR="00C539F7" w:rsidRDefault="00C539F7" w:rsidP="009C02F8">
            <w:r>
              <w:t>Test Description</w:t>
            </w:r>
          </w:p>
        </w:tc>
        <w:tc>
          <w:tcPr>
            <w:tcW w:w="1728" w:type="dxa"/>
          </w:tcPr>
          <w:p w14:paraId="1F99D2CF" w14:textId="77777777" w:rsidR="00C539F7" w:rsidRDefault="00C539F7" w:rsidP="009C02F8">
            <w:r>
              <w:t>Result</w:t>
            </w:r>
          </w:p>
        </w:tc>
        <w:tc>
          <w:tcPr>
            <w:tcW w:w="1728" w:type="dxa"/>
          </w:tcPr>
          <w:p w14:paraId="6B39091E" w14:textId="77777777" w:rsidR="00C539F7" w:rsidRDefault="00C539F7" w:rsidP="009C02F8">
            <w:r>
              <w:t>Comments</w:t>
            </w:r>
          </w:p>
        </w:tc>
        <w:tc>
          <w:tcPr>
            <w:tcW w:w="1728" w:type="dxa"/>
          </w:tcPr>
          <w:p w14:paraId="061FAD67" w14:textId="77777777" w:rsidR="00C539F7" w:rsidRDefault="00C539F7" w:rsidP="009C02F8">
            <w:r>
              <w:t>Reference</w:t>
            </w:r>
          </w:p>
        </w:tc>
      </w:tr>
      <w:tr w:rsidR="00C539F7" w14:paraId="07819DD8" w14:textId="77777777" w:rsidTr="009C02F8">
        <w:tc>
          <w:tcPr>
            <w:tcW w:w="1728" w:type="dxa"/>
          </w:tcPr>
          <w:p w14:paraId="649B626A" w14:textId="77777777" w:rsidR="00C539F7" w:rsidRDefault="00C539F7" w:rsidP="009C02F8">
            <w:r>
              <w:t>SYS01</w:t>
            </w:r>
          </w:p>
        </w:tc>
        <w:tc>
          <w:tcPr>
            <w:tcW w:w="1728" w:type="dxa"/>
          </w:tcPr>
          <w:p w14:paraId="381B72AC" w14:textId="77777777" w:rsidR="00C539F7" w:rsidRDefault="00C539F7" w:rsidP="009C02F8">
            <w:r>
              <w:t>Run for 2+ hours</w:t>
            </w:r>
          </w:p>
        </w:tc>
        <w:tc>
          <w:tcPr>
            <w:tcW w:w="1728" w:type="dxa"/>
          </w:tcPr>
          <w:p w14:paraId="100AF51F" w14:textId="173AF480" w:rsidR="00C539F7" w:rsidRDefault="00C539F7" w:rsidP="009C02F8">
            <w:r>
              <w:t xml:space="preserve"> Planned</w:t>
            </w:r>
          </w:p>
        </w:tc>
        <w:tc>
          <w:tcPr>
            <w:tcW w:w="1728" w:type="dxa"/>
          </w:tcPr>
          <w:p w14:paraId="0F6A686D" w14:textId="77777777" w:rsidR="00C539F7" w:rsidRDefault="00C539F7" w:rsidP="009C02F8">
            <w:r>
              <w:t>To be tested in final hardware setup.</w:t>
            </w:r>
          </w:p>
        </w:tc>
        <w:tc>
          <w:tcPr>
            <w:tcW w:w="1728" w:type="dxa"/>
          </w:tcPr>
          <w:p w14:paraId="0034DFFD" w14:textId="77777777" w:rsidR="00C539F7" w:rsidRDefault="00C539F7" w:rsidP="009C02F8">
            <w:r>
              <w:t>SRS 8.2</w:t>
            </w:r>
          </w:p>
        </w:tc>
      </w:tr>
      <w:tr w:rsidR="00C539F7" w14:paraId="37D3C78F" w14:textId="77777777" w:rsidTr="009C02F8">
        <w:tc>
          <w:tcPr>
            <w:tcW w:w="1728" w:type="dxa"/>
          </w:tcPr>
          <w:p w14:paraId="12910C0A" w14:textId="77777777" w:rsidR="00C539F7" w:rsidRDefault="00C539F7" w:rsidP="009C02F8">
            <w:r>
              <w:t>SYS02</w:t>
            </w:r>
          </w:p>
        </w:tc>
        <w:tc>
          <w:tcPr>
            <w:tcW w:w="1728" w:type="dxa"/>
          </w:tcPr>
          <w:p w14:paraId="61878FB2" w14:textId="77777777" w:rsidR="00C539F7" w:rsidRDefault="00C539F7" w:rsidP="009C02F8">
            <w:r>
              <w:t>Power usage &lt;500mA</w:t>
            </w:r>
          </w:p>
        </w:tc>
        <w:tc>
          <w:tcPr>
            <w:tcW w:w="1728" w:type="dxa"/>
          </w:tcPr>
          <w:p w14:paraId="28A099D6" w14:textId="4BC298B5" w:rsidR="00C539F7" w:rsidRDefault="00C539F7" w:rsidP="009C02F8">
            <w:r>
              <w:t xml:space="preserve"> Planned</w:t>
            </w:r>
          </w:p>
        </w:tc>
        <w:tc>
          <w:tcPr>
            <w:tcW w:w="1728" w:type="dxa"/>
          </w:tcPr>
          <w:p w14:paraId="343A73C5" w14:textId="77777777" w:rsidR="00C539F7" w:rsidRDefault="00C539F7" w:rsidP="009C02F8">
            <w:r>
              <w:t>Pending multimeter testing.</w:t>
            </w:r>
          </w:p>
        </w:tc>
        <w:tc>
          <w:tcPr>
            <w:tcW w:w="1728" w:type="dxa"/>
          </w:tcPr>
          <w:p w14:paraId="41781BEA" w14:textId="77777777" w:rsidR="00C539F7" w:rsidRDefault="00C539F7" w:rsidP="009C02F8">
            <w:r>
              <w:t>SRS 8.2</w:t>
            </w:r>
          </w:p>
        </w:tc>
      </w:tr>
      <w:tr w:rsidR="00C539F7" w14:paraId="1C12DAB5" w14:textId="77777777" w:rsidTr="009C02F8">
        <w:tc>
          <w:tcPr>
            <w:tcW w:w="1728" w:type="dxa"/>
          </w:tcPr>
          <w:p w14:paraId="529B93D6" w14:textId="77777777" w:rsidR="00C539F7" w:rsidRDefault="00C539F7" w:rsidP="009C02F8">
            <w:r>
              <w:t>SYS03</w:t>
            </w:r>
          </w:p>
        </w:tc>
        <w:tc>
          <w:tcPr>
            <w:tcW w:w="1728" w:type="dxa"/>
          </w:tcPr>
          <w:p w14:paraId="35835F3F" w14:textId="77777777" w:rsidR="00C539F7" w:rsidRDefault="00C539F7" w:rsidP="009C02F8">
            <w:r>
              <w:t>Offline functionality</w:t>
            </w:r>
          </w:p>
        </w:tc>
        <w:tc>
          <w:tcPr>
            <w:tcW w:w="1728" w:type="dxa"/>
          </w:tcPr>
          <w:p w14:paraId="0BE9B9F3" w14:textId="0369392A" w:rsidR="00C539F7" w:rsidRDefault="00C539F7" w:rsidP="009C02F8">
            <w:r>
              <w:t xml:space="preserve"> Confirmed</w:t>
            </w:r>
          </w:p>
        </w:tc>
        <w:tc>
          <w:tcPr>
            <w:tcW w:w="1728" w:type="dxa"/>
          </w:tcPr>
          <w:p w14:paraId="208F4C63" w14:textId="77777777" w:rsidR="00C539F7" w:rsidRDefault="00C539F7" w:rsidP="009C02F8">
            <w:proofErr w:type="gramStart"/>
            <w:r>
              <w:t>System</w:t>
            </w:r>
            <w:proofErr w:type="gramEnd"/>
            <w:r>
              <w:t xml:space="preserve"> does not require internet connection.</w:t>
            </w:r>
          </w:p>
        </w:tc>
        <w:tc>
          <w:tcPr>
            <w:tcW w:w="1728" w:type="dxa"/>
          </w:tcPr>
          <w:p w14:paraId="347232C7" w14:textId="77777777" w:rsidR="00C539F7" w:rsidRDefault="00C539F7" w:rsidP="009C02F8">
            <w:r>
              <w:t>SRS 8.3</w:t>
            </w:r>
          </w:p>
        </w:tc>
      </w:tr>
    </w:tbl>
    <w:p w14:paraId="1A5D0023" w14:textId="77777777" w:rsidR="00C539F7" w:rsidRDefault="00C539F7" w:rsidP="00C539F7"/>
    <w:p w14:paraId="5522BA3A" w14:textId="77777777" w:rsidR="00C539F7" w:rsidRPr="00626F68" w:rsidRDefault="00146863" w:rsidP="00C539F7">
      <w:pPr>
        <w:pStyle w:val="Heading1"/>
        <w:rPr>
          <w:sz w:val="32"/>
          <w:szCs w:val="32"/>
        </w:rPr>
      </w:pPr>
      <w:r>
        <w:br w:type="page"/>
      </w:r>
      <w:bookmarkStart w:id="15" w:name="_Toc195564900"/>
      <w:r w:rsidR="00C539F7" w:rsidRPr="00626F68">
        <w:rPr>
          <w:sz w:val="32"/>
          <w:szCs w:val="32"/>
        </w:rPr>
        <w:lastRenderedPageBreak/>
        <w:t>3. Conclusion</w:t>
      </w:r>
      <w:bookmarkEnd w:id="15"/>
    </w:p>
    <w:p w14:paraId="304F3603" w14:textId="77777777" w:rsidR="00C539F7" w:rsidRPr="00626F68" w:rsidRDefault="00C539F7" w:rsidP="00C539F7">
      <w:pPr>
        <w:pStyle w:val="Heading2"/>
        <w:rPr>
          <w:sz w:val="28"/>
          <w:szCs w:val="28"/>
        </w:rPr>
      </w:pPr>
      <w:bookmarkStart w:id="16" w:name="_Toc195564901"/>
      <w:r w:rsidRPr="00626F68">
        <w:rPr>
          <w:sz w:val="28"/>
          <w:szCs w:val="28"/>
        </w:rPr>
        <w:t>3.1 Acceptance Criteria</w:t>
      </w:r>
      <w:bookmarkEnd w:id="16"/>
    </w:p>
    <w:p w14:paraId="69D7DCFD" w14:textId="67B82DA7" w:rsidR="00C539F7" w:rsidRPr="00626F68" w:rsidRDefault="00C539F7" w:rsidP="00C539F7">
      <w:pPr>
        <w:rPr>
          <w:sz w:val="24"/>
          <w:szCs w:val="24"/>
        </w:rPr>
      </w:pPr>
      <w:r w:rsidRPr="00626F68">
        <w:rPr>
          <w:sz w:val="24"/>
          <w:szCs w:val="24"/>
        </w:rPr>
        <w:t>To consider the implementation acceptable, the following vital processes must be tested and validated:</w:t>
      </w:r>
      <w:r w:rsidRPr="00626F68">
        <w:rPr>
          <w:sz w:val="24"/>
          <w:szCs w:val="24"/>
        </w:rPr>
        <w:br/>
        <w:t>• Real-time camera integration</w:t>
      </w:r>
      <w:r w:rsidRPr="00626F68">
        <w:rPr>
          <w:sz w:val="24"/>
          <w:szCs w:val="24"/>
        </w:rPr>
        <w:br/>
        <w:t>• Image preprocessing</w:t>
      </w:r>
      <w:r w:rsidRPr="00626F68">
        <w:rPr>
          <w:sz w:val="24"/>
          <w:szCs w:val="24"/>
        </w:rPr>
        <w:br/>
        <w:t>• Inference with trained model</w:t>
      </w:r>
      <w:r w:rsidRPr="00626F68">
        <w:rPr>
          <w:sz w:val="24"/>
          <w:szCs w:val="24"/>
        </w:rPr>
        <w:br/>
        <w:t>• Alert triggering</w:t>
      </w:r>
      <w:r w:rsidRPr="00626F68">
        <w:rPr>
          <w:sz w:val="24"/>
          <w:szCs w:val="24"/>
        </w:rPr>
        <w:br/>
        <w:t>• Offline capability</w:t>
      </w:r>
      <w:r w:rsidRPr="00626F68">
        <w:rPr>
          <w:sz w:val="24"/>
          <w:szCs w:val="24"/>
        </w:rPr>
        <w:br/>
      </w:r>
    </w:p>
    <w:p w14:paraId="1945D631" w14:textId="77777777" w:rsidR="00C539F7" w:rsidRPr="00626F68" w:rsidRDefault="00C539F7" w:rsidP="00C539F7">
      <w:pPr>
        <w:pStyle w:val="Heading2"/>
        <w:rPr>
          <w:sz w:val="28"/>
          <w:szCs w:val="28"/>
        </w:rPr>
      </w:pPr>
      <w:bookmarkStart w:id="17" w:name="_Toc195564902"/>
      <w:r w:rsidRPr="00626F68">
        <w:rPr>
          <w:sz w:val="28"/>
          <w:szCs w:val="28"/>
        </w:rPr>
        <w:t>3.2 Acceptance Results</w:t>
      </w:r>
      <w:bookmarkEnd w:id="17"/>
    </w:p>
    <w:p w14:paraId="2736C814" w14:textId="77777777" w:rsidR="00C539F7" w:rsidRPr="00626F68" w:rsidRDefault="00C539F7" w:rsidP="00C539F7">
      <w:pPr>
        <w:rPr>
          <w:sz w:val="24"/>
          <w:szCs w:val="24"/>
        </w:rPr>
      </w:pPr>
      <w:r w:rsidRPr="00626F68">
        <w:rPr>
          <w:sz w:val="24"/>
          <w:szCs w:val="24"/>
        </w:rPr>
        <w:t>Most modules functioned as expected and were verified either through direct testing or simulation. Although some advanced features like posture adaptation and power profiling are incomplete, the system meets the primary project goals and can be considered a working prototype.</w:t>
      </w:r>
    </w:p>
    <w:p w14:paraId="7BA67C88" w14:textId="77777777" w:rsidR="00C539F7" w:rsidRPr="00626F68" w:rsidRDefault="00C539F7" w:rsidP="00C539F7">
      <w:pPr>
        <w:pStyle w:val="Heading2"/>
        <w:rPr>
          <w:sz w:val="28"/>
          <w:szCs w:val="28"/>
        </w:rPr>
      </w:pPr>
      <w:bookmarkStart w:id="18" w:name="_Toc195564903"/>
      <w:r w:rsidRPr="00626F68">
        <w:rPr>
          <w:sz w:val="28"/>
          <w:szCs w:val="28"/>
        </w:rPr>
        <w:t>3.3 Success Performance</w:t>
      </w:r>
      <w:bookmarkEnd w:id="18"/>
    </w:p>
    <w:p w14:paraId="3D04625F" w14:textId="2DEFB156" w:rsidR="00C539F7" w:rsidRPr="00626F68" w:rsidRDefault="00C539F7" w:rsidP="00C539F7">
      <w:pPr>
        <w:rPr>
          <w:sz w:val="24"/>
          <w:szCs w:val="24"/>
        </w:rPr>
      </w:pPr>
      <w:r w:rsidRPr="00626F68">
        <w:rPr>
          <w:sz w:val="24"/>
          <w:szCs w:val="24"/>
        </w:rPr>
        <w:t>Total Test Cases: 14</w:t>
      </w:r>
    </w:p>
    <w:p w14:paraId="6C3E9ED1" w14:textId="77777777" w:rsidR="00C539F7" w:rsidRPr="00626F68" w:rsidRDefault="00C539F7" w:rsidP="00C539F7">
      <w:pPr>
        <w:rPr>
          <w:sz w:val="24"/>
          <w:szCs w:val="24"/>
        </w:rPr>
      </w:pPr>
      <w:r w:rsidRPr="00626F68">
        <w:rPr>
          <w:sz w:val="24"/>
          <w:szCs w:val="24"/>
        </w:rPr>
        <w:t>Pass: 11</w:t>
      </w:r>
    </w:p>
    <w:p w14:paraId="395F9CA1" w14:textId="494D6248" w:rsidR="00C539F7" w:rsidRPr="00626F68" w:rsidRDefault="00C539F7" w:rsidP="00C539F7">
      <w:pPr>
        <w:rPr>
          <w:sz w:val="24"/>
          <w:szCs w:val="24"/>
        </w:rPr>
      </w:pPr>
      <w:r w:rsidRPr="00626F68">
        <w:rPr>
          <w:sz w:val="24"/>
          <w:szCs w:val="24"/>
        </w:rPr>
        <w:t>Partial/Pending: 2</w:t>
      </w:r>
    </w:p>
    <w:p w14:paraId="2408AB20" w14:textId="77777777" w:rsidR="00C539F7" w:rsidRPr="00626F68" w:rsidRDefault="00C539F7" w:rsidP="00C539F7">
      <w:pPr>
        <w:rPr>
          <w:sz w:val="24"/>
          <w:szCs w:val="24"/>
        </w:rPr>
      </w:pPr>
      <w:r w:rsidRPr="00626F68">
        <w:rPr>
          <w:sz w:val="24"/>
          <w:szCs w:val="24"/>
        </w:rPr>
        <w:t>Fail: 1</w:t>
      </w:r>
    </w:p>
    <w:p w14:paraId="7B99ADE8" w14:textId="3DD3D6F0" w:rsidR="00C539F7" w:rsidRPr="00626F68" w:rsidRDefault="00C539F7" w:rsidP="00C539F7">
      <w:pPr>
        <w:rPr>
          <w:sz w:val="24"/>
          <w:szCs w:val="24"/>
        </w:rPr>
      </w:pPr>
      <w:r w:rsidRPr="00626F68">
        <w:rPr>
          <w:sz w:val="24"/>
          <w:szCs w:val="24"/>
        </w:rPr>
        <w:t>Success Rate: 11 / 14 × 100 = 78.6%</w:t>
      </w:r>
    </w:p>
    <w:p w14:paraId="51B1A1D4" w14:textId="4AA80C9A" w:rsidR="00C539F7" w:rsidRPr="00626F68" w:rsidRDefault="00C539F7" w:rsidP="00C539F7">
      <w:pPr>
        <w:rPr>
          <w:sz w:val="24"/>
          <w:szCs w:val="24"/>
        </w:rPr>
      </w:pPr>
    </w:p>
    <w:p w14:paraId="269A284B" w14:textId="59F1B972" w:rsidR="00C539F7" w:rsidRPr="00626F68" w:rsidRDefault="00C539F7" w:rsidP="00C539F7">
      <w:pPr>
        <w:pStyle w:val="Heading1"/>
        <w:rPr>
          <w:sz w:val="32"/>
          <w:szCs w:val="32"/>
        </w:rPr>
      </w:pPr>
      <w:bookmarkStart w:id="19" w:name="_Toc195564904"/>
      <w:r w:rsidRPr="00626F68">
        <w:rPr>
          <w:sz w:val="32"/>
          <w:szCs w:val="32"/>
        </w:rPr>
        <w:t>4. References</w:t>
      </w:r>
      <w:bookmarkEnd w:id="19"/>
    </w:p>
    <w:p w14:paraId="03089CC4" w14:textId="680D5CED" w:rsidR="00C539F7" w:rsidRPr="00626F68" w:rsidRDefault="00C539F7" w:rsidP="00C539F7">
      <w:pPr>
        <w:pStyle w:val="ListBullet"/>
        <w:rPr>
          <w:sz w:val="24"/>
          <w:szCs w:val="24"/>
        </w:rPr>
      </w:pPr>
      <w:r w:rsidRPr="00626F68">
        <w:rPr>
          <w:sz w:val="24"/>
          <w:szCs w:val="24"/>
        </w:rPr>
        <w:t>1. Computer Engineering SRS – Driver Drowsiness Detection System</w:t>
      </w:r>
      <w:r w:rsidR="00730497" w:rsidRPr="00626F68">
        <w:rPr>
          <w:sz w:val="24"/>
          <w:szCs w:val="24"/>
        </w:rPr>
        <w:t xml:space="preserve"> Khaled </w:t>
      </w:r>
      <w:proofErr w:type="spellStart"/>
      <w:r w:rsidR="00730497" w:rsidRPr="00626F68">
        <w:rPr>
          <w:sz w:val="24"/>
          <w:szCs w:val="24"/>
        </w:rPr>
        <w:t>Alrefai</w:t>
      </w:r>
      <w:proofErr w:type="spellEnd"/>
    </w:p>
    <w:p w14:paraId="7C72C4AB" w14:textId="77777777" w:rsidR="00C539F7" w:rsidRPr="00626F68" w:rsidRDefault="00C539F7" w:rsidP="00C539F7">
      <w:pPr>
        <w:pStyle w:val="ListBullet"/>
        <w:rPr>
          <w:sz w:val="24"/>
          <w:szCs w:val="24"/>
        </w:rPr>
      </w:pPr>
      <w:r w:rsidRPr="00626F68">
        <w:rPr>
          <w:sz w:val="24"/>
          <w:szCs w:val="24"/>
        </w:rPr>
        <w:t xml:space="preserve">2. Software Design Document – Khaled </w:t>
      </w:r>
      <w:proofErr w:type="spellStart"/>
      <w:r w:rsidRPr="00626F68">
        <w:rPr>
          <w:sz w:val="24"/>
          <w:szCs w:val="24"/>
        </w:rPr>
        <w:t>Alrefai</w:t>
      </w:r>
      <w:proofErr w:type="spellEnd"/>
    </w:p>
    <w:p w14:paraId="6285E7D2" w14:textId="55558B8A" w:rsidR="00C539F7" w:rsidRPr="00626F68" w:rsidRDefault="00C539F7" w:rsidP="00730497">
      <w:pPr>
        <w:pStyle w:val="ListBullet"/>
        <w:rPr>
          <w:sz w:val="24"/>
          <w:szCs w:val="24"/>
        </w:rPr>
      </w:pPr>
      <w:r w:rsidRPr="00626F68">
        <w:rPr>
          <w:sz w:val="24"/>
          <w:szCs w:val="24"/>
        </w:rPr>
        <w:t>TensorFlow– Tool Configuration</w:t>
      </w:r>
    </w:p>
    <w:p w14:paraId="461B4D63" w14:textId="5A4417A0" w:rsidR="00C539F7" w:rsidRPr="00626F68" w:rsidRDefault="00A91603" w:rsidP="00C539F7">
      <w:pPr>
        <w:pStyle w:val="ListBullet"/>
        <w:rPr>
          <w:sz w:val="24"/>
          <w:szCs w:val="24"/>
        </w:rPr>
      </w:pPr>
      <w:r>
        <w:rPr>
          <w:sz w:val="24"/>
          <w:szCs w:val="24"/>
        </w:rPr>
        <w:t>3</w:t>
      </w:r>
      <w:r w:rsidR="00C539F7" w:rsidRPr="00626F68">
        <w:rPr>
          <w:sz w:val="24"/>
          <w:szCs w:val="24"/>
        </w:rPr>
        <w:t>. IEEE 829 Software Test Documentation Standard</w:t>
      </w:r>
    </w:p>
    <w:p w14:paraId="7D732BD9" w14:textId="2074B099" w:rsidR="00C539F7" w:rsidRPr="00626F68" w:rsidRDefault="00C539F7" w:rsidP="00C539F7">
      <w:pPr>
        <w:rPr>
          <w:sz w:val="24"/>
          <w:szCs w:val="24"/>
        </w:rPr>
      </w:pPr>
    </w:p>
    <w:p w14:paraId="69EF61EF" w14:textId="77777777" w:rsidR="00146863" w:rsidRDefault="00146863"/>
    <w:sectPr w:rsidR="00146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248703">
    <w:abstractNumId w:val="8"/>
  </w:num>
  <w:num w:numId="2" w16cid:durableId="47538476">
    <w:abstractNumId w:val="6"/>
  </w:num>
  <w:num w:numId="3" w16cid:durableId="1529293814">
    <w:abstractNumId w:val="5"/>
  </w:num>
  <w:num w:numId="4" w16cid:durableId="826626265">
    <w:abstractNumId w:val="4"/>
  </w:num>
  <w:num w:numId="5" w16cid:durableId="678460577">
    <w:abstractNumId w:val="7"/>
  </w:num>
  <w:num w:numId="6" w16cid:durableId="1731883116">
    <w:abstractNumId w:val="3"/>
  </w:num>
  <w:num w:numId="7" w16cid:durableId="1222641018">
    <w:abstractNumId w:val="2"/>
  </w:num>
  <w:num w:numId="8" w16cid:durableId="205024850">
    <w:abstractNumId w:val="1"/>
  </w:num>
  <w:num w:numId="9" w16cid:durableId="36845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333"/>
    <w:rsid w:val="00034616"/>
    <w:rsid w:val="0006063C"/>
    <w:rsid w:val="000B43B0"/>
    <w:rsid w:val="00146863"/>
    <w:rsid w:val="0015074B"/>
    <w:rsid w:val="00154218"/>
    <w:rsid w:val="0029639D"/>
    <w:rsid w:val="00326F90"/>
    <w:rsid w:val="00493864"/>
    <w:rsid w:val="005E2AAE"/>
    <w:rsid w:val="005F615E"/>
    <w:rsid w:val="005F7B5E"/>
    <w:rsid w:val="00626F68"/>
    <w:rsid w:val="006C4A67"/>
    <w:rsid w:val="00730497"/>
    <w:rsid w:val="00A57C66"/>
    <w:rsid w:val="00A605B1"/>
    <w:rsid w:val="00A91603"/>
    <w:rsid w:val="00AA1D8D"/>
    <w:rsid w:val="00B47730"/>
    <w:rsid w:val="00C539F7"/>
    <w:rsid w:val="00C84567"/>
    <w:rsid w:val="00CB0664"/>
    <w:rsid w:val="00ED3393"/>
    <w:rsid w:val="00FC693F"/>
    <w:rsid w:val="00FD24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09141"/>
  <w14:defaultImageDpi w14:val="300"/>
  <w15:docId w15:val="{43F5195E-79A8-40DA-9FE1-027A780E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23333"/>
    <w:pPr>
      <w:spacing w:after="100"/>
    </w:pPr>
  </w:style>
  <w:style w:type="paragraph" w:styleId="TOC2">
    <w:name w:val="toc 2"/>
    <w:basedOn w:val="Normal"/>
    <w:next w:val="Normal"/>
    <w:autoRedefine/>
    <w:uiPriority w:val="39"/>
    <w:unhideWhenUsed/>
    <w:rsid w:val="00023333"/>
    <w:pPr>
      <w:spacing w:after="100"/>
      <w:ind w:left="220"/>
    </w:pPr>
  </w:style>
  <w:style w:type="character" w:styleId="Hyperlink">
    <w:name w:val="Hyperlink"/>
    <w:basedOn w:val="DefaultParagraphFont"/>
    <w:uiPriority w:val="99"/>
    <w:unhideWhenUsed/>
    <w:rsid w:val="00023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KALD ALRFAEE</cp:lastModifiedBy>
  <cp:revision>4</cp:revision>
  <cp:lastPrinted>2025-04-14T20:32:00Z</cp:lastPrinted>
  <dcterms:created xsi:type="dcterms:W3CDTF">2025-04-14T20:32:00Z</dcterms:created>
  <dcterms:modified xsi:type="dcterms:W3CDTF">2025-04-14T20:44:00Z</dcterms:modified>
  <cp:category/>
</cp:coreProperties>
</file>